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26.02.2024</w:t>
        <w:br/>
        <w:t>------------------</w:t>
      </w:r>
    </w:p>
    <w:p/>
    <w:p>
      <w:r>
        <w:rPr>
          <w:i/>
        </w:rPr>
        <w:t>5.00</w:t>
      </w:r>
      <w:r>
        <w:tab/>
      </w:r>
      <w:r>
        <w:t>Телеканал «Доброе утро»</w:t>
      </w:r>
      <w:r/>
      <w:r/>
      <w:r/>
    </w:p>
    <w:p>
      <w:r>
        <w:rPr>
          <w:i/>
        </w:rPr>
        <w:t>9.00</w:t>
      </w:r>
      <w:r>
        <w:tab/>
      </w:r>
      <w:r>
        <w:t>«Новости (с субтитрами)»</w:t>
      </w:r>
      <w:r/>
      <w:r/>
      <w:r/>
    </w:p>
    <w:p>
      <w:r>
        <w:rPr>
          <w:i/>
        </w:rPr>
        <w:t>9.20</w:t>
      </w:r>
      <w:r>
        <w:tab/>
      </w:r>
      <w:r>
        <w:t>Премьера. «АнтиФейк»</w:t>
      </w:r>
      <w:r/>
      <w:r/>
      <w:r>
        <w:t xml:space="preserve"> (16+)</w:t>
      </w:r>
    </w:p>
    <w:p>
      <w:r>
        <w:rPr>
          <w:i/>
        </w:rPr>
        <w:t>10.00</w:t>
      </w:r>
      <w:r>
        <w:tab/>
      </w:r>
      <w:r>
        <w:t>«Жить здорово!»</w:t>
      </w:r>
      <w:r/>
      <w:r/>
      <w:r>
        <w:t xml:space="preserve"> (16+)</w:t>
      </w:r>
    </w:p>
    <w:p>
      <w:r>
        <w:rPr>
          <w:i/>
        </w:rPr>
        <w:t>10.50</w:t>
      </w:r>
      <w:r>
        <w:tab/>
      </w:r>
      <w:r>
        <w:t>«Информационный канал»</w:t>
      </w:r>
      <w:r/>
      <w:r/>
      <w:r>
        <w:t xml:space="preserve"> (16+)</w:t>
      </w:r>
    </w:p>
    <w:p>
      <w:r>
        <w:rPr>
          <w:i/>
        </w:rPr>
        <w:t>12.00</w:t>
      </w:r>
      <w:r>
        <w:tab/>
      </w:r>
      <w:r>
        <w:t>«Новости (с субтитрами)»</w:t>
      </w:r>
      <w:r/>
      <w:r/>
      <w:r/>
    </w:p>
    <w:p>
      <w:r>
        <w:rPr>
          <w:i/>
        </w:rPr>
        <w:t>12.15</w:t>
      </w:r>
      <w:r>
        <w:tab/>
      </w:r>
      <w:r>
        <w:t>«Информационный канал»</w:t>
      </w:r>
      <w:r/>
      <w:r/>
      <w:r>
        <w:t xml:space="preserve"> (16+)</w:t>
      </w:r>
    </w:p>
    <w:p>
      <w:r>
        <w:rPr>
          <w:i/>
        </w:rPr>
        <w:t>15.00</w:t>
      </w:r>
      <w:r>
        <w:tab/>
      </w:r>
      <w:r>
        <w:t>«Новости (с субтитрами)»</w:t>
      </w:r>
      <w:r/>
      <w:r/>
      <w:r/>
    </w:p>
    <w:p>
      <w:r>
        <w:rPr>
          <w:i/>
        </w:rPr>
        <w:t>15.15</w:t>
      </w:r>
      <w:r>
        <w:tab/>
      </w:r>
      <w:r>
        <w:t>Премьера. «Давай поженимся!»</w:t>
      </w:r>
      <w:r/>
      <w:r/>
      <w:r>
        <w:t xml:space="preserve"> (16+)</w:t>
      </w:r>
    </w:p>
    <w:p>
      <w:r>
        <w:rPr>
          <w:i/>
        </w:rPr>
        <w:t>16.05</w:t>
      </w:r>
      <w:r>
        <w:tab/>
      </w:r>
      <w:r>
        <w:t>«Мужское / Женское»</w:t>
      </w:r>
      <w:r/>
      <w:r/>
      <w:r>
        <w:t xml:space="preserve"> (16+)</w:t>
      </w:r>
    </w:p>
    <w:p>
      <w:r>
        <w:rPr>
          <w:i/>
        </w:rPr>
        <w:t>17.00</w:t>
      </w:r>
      <w:r>
        <w:tab/>
      </w:r>
      <w:r>
        <w:t>«Информационный канал»</w:t>
      </w:r>
      <w:r/>
      <w:r/>
      <w:r>
        <w:t xml:space="preserve"> (16+)</w:t>
      </w:r>
    </w:p>
    <w:p>
      <w:r>
        <w:rPr>
          <w:i/>
        </w:rPr>
        <w:t>18.00</w:t>
      </w:r>
      <w:r>
        <w:tab/>
      </w:r>
      <w:r>
        <w:t>«Вечерние новости (с субтитрами)»</w:t>
      </w:r>
      <w:r/>
      <w:r/>
      <w:r/>
    </w:p>
    <w:p>
      <w:r>
        <w:rPr>
          <w:i/>
        </w:rPr>
        <w:t>18.30</w:t>
      </w:r>
      <w:r>
        <w:tab/>
      </w:r>
      <w:r>
        <w:t>«Информационный канал»</w:t>
      </w:r>
      <w:r/>
      <w:r/>
      <w:r>
        <w:t xml:space="preserve"> (16+)</w:t>
      </w:r>
    </w:p>
    <w:p>
      <w:r>
        <w:rPr>
          <w:i/>
        </w:rPr>
        <w:t>19.55</w:t>
      </w:r>
      <w:r>
        <w:tab/>
      </w:r>
      <w:r>
        <w:t>«Пусть говорят»</w:t>
      </w:r>
      <w:r/>
      <w:r/>
      <w:r>
        <w:t xml:space="preserve"> (16+)</w:t>
      </w:r>
    </w:p>
    <w:p>
      <w:r>
        <w:rPr>
          <w:i/>
        </w:rPr>
        <w:t>21.00</w:t>
      </w:r>
      <w:r>
        <w:tab/>
      </w:r>
      <w:r>
        <w:t>«Время»</w:t>
      </w:r>
      <w:r/>
      <w:r/>
      <w:r/>
    </w:p>
    <w:p>
      <w:r>
        <w:rPr>
          <w:i/>
        </w:rPr>
        <w:t>22.00</w:t>
      </w:r>
      <w:r>
        <w:tab/>
      </w:r>
      <w:r>
        <w:rPr>
          <w:b/>
        </w:rPr>
        <w:t>ПРЕМЬЕРА. «СОЮЗ СПАСЕНИЯ»</w:t>
      </w:r>
      <w:r/>
      <w:r>
        <w:t xml:space="preserve"> (Россия, 2022)</w:t>
      </w:r>
      <w:r>
        <w:t xml:space="preserve"> (16+)</w:t>
      </w:r>
    </w:p>
    <w:p>
      <w:r>
        <w:t>Ноябрь 1824. Император Александр созерцает разрушения, оставленные наводнением, принимая их как кару за свои грехи. Март 1814 года, Париж. Воодушевлённый поручик Семёновского полка Сергей Муравьев-Апостол на торжественном смотре предлагает Александру выпить за победу над Наполеоном, но тот проезжает мимо. 1820 год, Петербург. Муравьёв вынужден прямо из театра отправиться подавлять бунт солдат Семёновского полка. Спустя некоторое время офицеры на квартире Рылеева обсуждают происшествие и положение дел в стране. Вскоре они узнают, что Семеновский полк расформирован, а их отправляют служить в Малороссию. Муравьев сватается к княжне Анне Бельской, но время для женитьбы неудачное. Тем временем Константин в Варшаве пытается убедить венценосного брата, что с заговорами и бунтами нужно быть жёстче, Бестужев-Рюмин уговаривает Сергея Муравьёва поговорить с Пестелем, а князь Волконский в Петербурге говорит Трубецкому о его ссыльных товарищах как о надежде и новом поколении людей.Сергей Муравьев, вступив в конфликт с командиром своего полка Гебелем, подавляет крестьянские волнения и запрещает сечь мужиков, сославшись на князя Щербатова.</w:t>
      </w:r>
    </w:p>
    <w:p>
      <w:r>
        <w:rPr>
          <w:i/>
        </w:rPr>
        <w:t>22.55</w:t>
      </w:r>
      <w:r>
        <w:tab/>
      </w:r>
      <w:r>
        <w:t>«Большая игра»</w:t>
      </w:r>
      <w:r/>
      <w:r/>
      <w:r>
        <w:t xml:space="preserve"> (16+)</w:t>
      </w:r>
    </w:p>
    <w:p>
      <w:r>
        <w:rPr>
          <w:i/>
        </w:rPr>
        <w:t>0.00</w:t>
      </w:r>
      <w:r>
        <w:tab/>
      </w:r>
      <w:r>
        <w:t>Премьера. «Александр Проханов. Исповедь»</w:t>
      </w:r>
      <w:r/>
      <w:r/>
      <w:r>
        <w:t xml:space="preserve"> (18+)</w:t>
      </w:r>
    </w:p>
    <w:p>
      <w:r>
        <w:rPr>
          <w:i/>
        </w:rPr>
        <w:t>0.55</w:t>
      </w:r>
      <w:r>
        <w:tab/>
      </w:r>
      <w:r>
        <w:t>«Подкаст.лаб»</w:t>
      </w:r>
      <w:r>
        <w:t>. "Пусть не говорят, пусть читают". Можно ли описать словами музыку?</w:t>
      </w:r>
      <w:r/>
      <w:r>
        <w:t xml:space="preserve"> (16+)</w:t>
      </w:r>
    </w:p>
    <w:p>
      <w:r>
        <w:rPr>
          <w:i/>
        </w:rPr>
        <w:t>3.00</w:t>
      </w:r>
      <w:r>
        <w:tab/>
      </w:r>
      <w:r>
        <w:t>«Новости»</w:t>
      </w:r>
      <w:r/>
      <w:r/>
      <w:r/>
    </w:p>
    <w:p>
      <w:r>
        <w:rPr>
          <w:i/>
        </w:rPr>
        <w:t>3.05</w:t>
      </w:r>
      <w:r>
        <w:tab/>
      </w:r>
      <w:r>
        <w:t>«Подкаст.лаб»</w:t>
      </w:r>
      <w:r>
        <w:t>. Легкие деньги</w:t>
      </w:r>
      <w:r/>
      <w:r>
        <w:t xml:space="preserve"> (16+)</w:t>
      </w:r>
    </w:p>
    <w:p/>
    <w:p>
      <w:r>
        <w:t>27.02.2024</w:t>
        <w:br/>
        <w:t>------------------</w:t>
      </w:r>
    </w:p>
    <w:p/>
    <w:p>
      <w:r>
        <w:rPr>
          <w:i/>
        </w:rPr>
        <w:t>5.00</w:t>
      </w:r>
      <w:r>
        <w:tab/>
      </w:r>
      <w:r>
        <w:t>Телеканал «Доброе утро»</w:t>
      </w:r>
      <w:r/>
      <w:r/>
      <w:r/>
    </w:p>
    <w:p>
      <w:r>
        <w:rPr>
          <w:i/>
        </w:rPr>
        <w:t>7.45</w:t>
      </w:r>
      <w:r>
        <w:tab/>
      </w:r>
      <w:r>
        <w:t>«Выборы-2024»</w:t>
      </w:r>
      <w:r/>
      <w:r/>
      <w:r/>
    </w:p>
    <w:p>
      <w:r>
        <w:rPr>
          <w:i/>
        </w:rPr>
        <w:t>9.00</w:t>
      </w:r>
      <w:r>
        <w:tab/>
      </w:r>
      <w:r>
        <w:t>«Новости (с субтитрами)»</w:t>
      </w:r>
      <w:r/>
      <w:r/>
      <w:r/>
    </w:p>
    <w:p>
      <w:r>
        <w:rPr>
          <w:i/>
        </w:rPr>
        <w:t>9.20</w:t>
      </w:r>
      <w:r>
        <w:tab/>
      </w:r>
      <w:r>
        <w:t>Премьера. «АнтиФейк»</w:t>
      </w:r>
      <w:r/>
      <w:r/>
      <w:r>
        <w:t xml:space="preserve"> (16+)</w:t>
      </w:r>
    </w:p>
    <w:p>
      <w:r>
        <w:rPr>
          <w:i/>
        </w:rPr>
        <w:t>10.00</w:t>
      </w:r>
      <w:r>
        <w:tab/>
      </w:r>
      <w:r>
        <w:t>«Жить здорово!»</w:t>
      </w:r>
      <w:r/>
      <w:r/>
      <w:r>
        <w:t xml:space="preserve"> (16+)</w:t>
      </w:r>
    </w:p>
    <w:p>
      <w:r>
        <w:rPr>
          <w:i/>
        </w:rPr>
        <w:t>10.50</w:t>
      </w:r>
      <w:r>
        <w:tab/>
      </w:r>
      <w:r>
        <w:t>«Информационный канал»</w:t>
      </w:r>
      <w:r/>
      <w:r/>
      <w:r>
        <w:t xml:space="preserve"> (16+)</w:t>
      </w:r>
    </w:p>
    <w:p>
      <w:r>
        <w:rPr>
          <w:i/>
        </w:rPr>
        <w:t>12.00</w:t>
      </w:r>
      <w:r>
        <w:tab/>
      </w:r>
      <w:r>
        <w:t>«Новости (с субтитрами)»</w:t>
      </w:r>
      <w:r/>
      <w:r/>
      <w:r/>
    </w:p>
    <w:p>
      <w:r>
        <w:rPr>
          <w:i/>
        </w:rPr>
        <w:t>12.15</w:t>
      </w:r>
      <w:r>
        <w:tab/>
      </w:r>
      <w:r>
        <w:t>«Информационный канал»</w:t>
      </w:r>
      <w:r/>
      <w:r/>
      <w:r>
        <w:t xml:space="preserve"> (16+)</w:t>
      </w:r>
    </w:p>
    <w:p>
      <w:r>
        <w:rPr>
          <w:i/>
        </w:rPr>
        <w:t>15.00</w:t>
      </w:r>
      <w:r>
        <w:tab/>
      </w:r>
      <w:r>
        <w:t>«Новости (с субтитрами)»</w:t>
      </w:r>
      <w:r/>
      <w:r/>
      <w:r/>
    </w:p>
    <w:p>
      <w:r>
        <w:rPr>
          <w:i/>
        </w:rPr>
        <w:t>15.15</w:t>
      </w:r>
      <w:r>
        <w:tab/>
      </w:r>
      <w:r>
        <w:t>Премьера. «Давай поженимся!»</w:t>
      </w:r>
      <w:r/>
      <w:r/>
      <w:r>
        <w:t xml:space="preserve"> (16+)</w:t>
      </w:r>
    </w:p>
    <w:p>
      <w:r>
        <w:rPr>
          <w:i/>
        </w:rPr>
        <w:t>16.05</w:t>
      </w:r>
      <w:r>
        <w:tab/>
      </w:r>
      <w:r>
        <w:t>«Мужское / Женское»</w:t>
      </w:r>
      <w:r/>
      <w:r/>
      <w:r>
        <w:t xml:space="preserve"> (16+)</w:t>
      </w:r>
    </w:p>
    <w:p>
      <w:r>
        <w:rPr>
          <w:i/>
        </w:rPr>
        <w:t>17.00</w:t>
      </w:r>
      <w:r>
        <w:tab/>
      </w:r>
      <w:r>
        <w:t>«Информационный канал»</w:t>
      </w:r>
      <w:r/>
      <w:r/>
      <w:r>
        <w:t xml:space="preserve"> (16+)</w:t>
      </w:r>
    </w:p>
    <w:p>
      <w:r>
        <w:rPr>
          <w:i/>
        </w:rPr>
        <w:t>18.00</w:t>
      </w:r>
      <w:r>
        <w:tab/>
      </w:r>
      <w:r>
        <w:t>«Вечерние новости (с субтитрами)»</w:t>
      </w:r>
      <w:r/>
      <w:r/>
      <w:r/>
    </w:p>
    <w:p>
      <w:r>
        <w:rPr>
          <w:i/>
        </w:rPr>
        <w:t>18.30</w:t>
      </w:r>
      <w:r>
        <w:tab/>
      </w:r>
      <w:r>
        <w:t>«Информационный канал»</w:t>
      </w:r>
      <w:r/>
      <w:r/>
      <w:r>
        <w:t xml:space="preserve"> (16+)</w:t>
      </w:r>
    </w:p>
    <w:p>
      <w:r>
        <w:rPr>
          <w:i/>
        </w:rPr>
        <w:t>19.55</w:t>
      </w:r>
      <w:r>
        <w:tab/>
      </w:r>
      <w:r>
        <w:t>«Пусть говорят». Специальный выпуск</w:t>
      </w:r>
      <w:r/>
      <w:r/>
      <w:r>
        <w:t xml:space="preserve"> (16+)</w:t>
      </w:r>
    </w:p>
    <w:p>
      <w:r>
        <w:rPr>
          <w:i/>
        </w:rPr>
        <w:t>21.00</w:t>
      </w:r>
      <w:r>
        <w:tab/>
      </w:r>
      <w:r>
        <w:t>«Время»</w:t>
      </w:r>
      <w:r/>
      <w:r/>
      <w:r/>
    </w:p>
    <w:p>
      <w:r>
        <w:rPr>
          <w:i/>
        </w:rPr>
        <w:t>22.00</w:t>
      </w:r>
      <w:r>
        <w:tab/>
      </w:r>
      <w:r>
        <w:rPr>
          <w:b/>
        </w:rPr>
        <w:t>ПРЕМЬЕРА. «СОЮЗ СПАСЕНИЯ»</w:t>
      </w:r>
      <w:r/>
      <w:r>
        <w:t xml:space="preserve"> (Россия, 2022)</w:t>
      </w:r>
      <w:r>
        <w:t xml:space="preserve"> (16+)</w:t>
      </w:r>
    </w:p>
    <w:p>
      <w:r>
        <w:t>1823 год. Александр I находит в отчете Волконского крупную сумму, представленную повторно, и через Аракчеева объявляет об его отставке. Павел Пестель и армейский финансист Юшневский в Линцах обсуждают, где теперь искать деньги на революцию, после того, как на высочайшем утверждении вскрылась их хитрость, стоившая Волконскому должности. Роза, жена Гебеля, приходит к Муравьёву-Апостолу, переживая за недавнюю ссору с её мужем. Муравьева же вызывает в Киев князь Щербатов и устраивает ему взбучку за то, что тот прикрылся его именем, и говорит, что теперь Сергей не получит звание полковника. Михаил Бестужев-Рюмин пытается уговорить Пестеля и Муравьева помириться и поговорить об объединении. Тем временем Михаил Сперанский конфликтует с графом Аракчеевым, который в этот момент приближен к Александру, из-за отставки Волконского, поскольку тот был нацелен на перемены. За завтраком в Английском клубе Сперанский любезничает с Рылеевым, давая понять, что он благоволит молодым людям передовых взглядов. Майборода, подчинённый Пестеля, занимаясь махинациями с поставщиком, попадает под проверку своего обоза жандармами, но идёт на жёсткий риск и выходит из ситуации без потерь. Павел Пестель, оценив это, вербует Майбороду для финансовых махинаций "на общее дело".Трубецкой и Рылеев обсуждают план, как бескровно убрать царя, выслав его со всей семьей в Америку, в российские колонии. С помощью подполковника Батенькова, приближенного к Аракчееву, от последнего удается добиться согласия на строительство корабля. В Малороссии Муравьёв со товарищи празднует День Семёновского полка. Праздник портит Гебель, который приходит и объявляет Сергею, что ему отказано в присвоении звания полковника.</w:t>
      </w:r>
    </w:p>
    <w:p>
      <w:r>
        <w:rPr>
          <w:i/>
        </w:rPr>
        <w:t>23.00</w:t>
      </w:r>
      <w:r>
        <w:tab/>
      </w:r>
      <w:r>
        <w:t>«Большая игра»</w:t>
      </w:r>
      <w:r/>
      <w:r/>
      <w:r>
        <w:t xml:space="preserve"> (16+)</w:t>
      </w:r>
    </w:p>
    <w:p>
      <w:r>
        <w:rPr>
          <w:i/>
        </w:rPr>
        <w:t>0.00</w:t>
      </w:r>
      <w:r>
        <w:tab/>
      </w:r>
      <w:r>
        <w:t>«Подкаст.лаб»</w:t>
      </w:r>
      <w:r>
        <w:t>. "Обман веществ". Йод: как извлечь пользу и не нанести себе вред</w:t>
      </w:r>
      <w:r/>
      <w:r>
        <w:t xml:space="preserve"> (16+)</w:t>
      </w:r>
    </w:p>
    <w:p>
      <w:r>
        <w:rPr>
          <w:i/>
        </w:rPr>
        <w:t>3.00</w:t>
      </w:r>
      <w:r>
        <w:tab/>
      </w:r>
      <w:r>
        <w:t>«Новости»</w:t>
      </w:r>
      <w:r/>
      <w:r/>
      <w:r/>
    </w:p>
    <w:p>
      <w:r>
        <w:rPr>
          <w:i/>
        </w:rPr>
        <w:t>3.05</w:t>
      </w:r>
      <w:r>
        <w:tab/>
      </w:r>
      <w:r>
        <w:t>«Подкаст.лаб»</w:t>
      </w:r>
      <w:r>
        <w:t>. Пусть не говорят, пусть читают</w:t>
      </w:r>
      <w:r/>
      <w:r>
        <w:t xml:space="preserve"> (16+)</w:t>
      </w:r>
    </w:p>
    <w:p/>
    <w:p>
      <w:r>
        <w:t>28.02.2024</w:t>
        <w:br/>
        <w:t>------------------</w:t>
      </w:r>
    </w:p>
    <w:p/>
    <w:p>
      <w:r>
        <w:rPr>
          <w:i/>
        </w:rPr>
        <w:t>5.00</w:t>
      </w:r>
      <w:r>
        <w:tab/>
      </w:r>
      <w:r>
        <w:t>Телеканал «Доброе утро»</w:t>
      </w:r>
      <w:r/>
      <w:r/>
      <w:r/>
    </w:p>
    <w:p>
      <w:r>
        <w:rPr>
          <w:i/>
        </w:rPr>
        <w:t>9.00</w:t>
      </w:r>
      <w:r>
        <w:tab/>
      </w:r>
      <w:r>
        <w:t>«Новости (с субтитрами)»</w:t>
      </w:r>
      <w:r/>
      <w:r/>
      <w:r/>
    </w:p>
    <w:p>
      <w:r>
        <w:rPr>
          <w:i/>
        </w:rPr>
        <w:t>9.20</w:t>
      </w:r>
      <w:r>
        <w:tab/>
      </w:r>
      <w:r>
        <w:t>Премьера. «АнтиФейк»</w:t>
      </w:r>
      <w:r/>
      <w:r/>
      <w:r>
        <w:t xml:space="preserve"> (16+)</w:t>
      </w:r>
    </w:p>
    <w:p>
      <w:r>
        <w:rPr>
          <w:i/>
        </w:rPr>
        <w:t>10.00</w:t>
      </w:r>
      <w:r>
        <w:tab/>
      </w:r>
      <w:r>
        <w:t>«Жить здорово!»</w:t>
      </w:r>
      <w:r/>
      <w:r/>
      <w:r>
        <w:t xml:space="preserve"> (16+)</w:t>
      </w:r>
    </w:p>
    <w:p>
      <w:r>
        <w:rPr>
          <w:i/>
        </w:rPr>
        <w:t>10.50</w:t>
      </w:r>
      <w:r>
        <w:tab/>
      </w:r>
      <w:r>
        <w:t>«Информационный канал»</w:t>
      </w:r>
      <w:r/>
      <w:r/>
      <w:r>
        <w:t xml:space="preserve"> (16+)</w:t>
      </w:r>
    </w:p>
    <w:p>
      <w:r>
        <w:rPr>
          <w:i/>
        </w:rPr>
        <w:t>12.00</w:t>
      </w:r>
      <w:r>
        <w:tab/>
      </w:r>
      <w:r>
        <w:t>«Новости (с субтитрами)»</w:t>
      </w:r>
      <w:r/>
      <w:r/>
      <w:r/>
    </w:p>
    <w:p>
      <w:r>
        <w:rPr>
          <w:i/>
        </w:rPr>
        <w:t>12.15</w:t>
      </w:r>
      <w:r>
        <w:tab/>
      </w:r>
      <w:r>
        <w:t>«Информационный канал»</w:t>
      </w:r>
      <w:r/>
      <w:r/>
      <w:r>
        <w:t xml:space="preserve"> (16+)</w:t>
      </w:r>
    </w:p>
    <w:p>
      <w:r>
        <w:rPr>
          <w:i/>
        </w:rPr>
        <w:t>15.00</w:t>
      </w:r>
      <w:r>
        <w:tab/>
      </w:r>
      <w:r>
        <w:t>«Новости (с субтитрами)»</w:t>
      </w:r>
      <w:r/>
      <w:r/>
      <w:r/>
    </w:p>
    <w:p>
      <w:r>
        <w:rPr>
          <w:i/>
        </w:rPr>
        <w:t>15.15</w:t>
      </w:r>
      <w:r>
        <w:tab/>
      </w:r>
      <w:r>
        <w:t>Премьера. «Давай поженимся!»</w:t>
      </w:r>
      <w:r/>
      <w:r/>
      <w:r>
        <w:t xml:space="preserve"> (16+)</w:t>
      </w:r>
    </w:p>
    <w:p>
      <w:r>
        <w:rPr>
          <w:i/>
        </w:rPr>
        <w:t>16.05</w:t>
      </w:r>
      <w:r>
        <w:tab/>
      </w:r>
      <w:r>
        <w:t>«Мужское / Женское»</w:t>
      </w:r>
      <w:r/>
      <w:r/>
      <w:r>
        <w:t xml:space="preserve"> (16+)</w:t>
      </w:r>
    </w:p>
    <w:p>
      <w:r>
        <w:rPr>
          <w:i/>
        </w:rPr>
        <w:t>17.00</w:t>
      </w:r>
      <w:r>
        <w:tab/>
      </w:r>
      <w:r>
        <w:t>«Информационный канал»</w:t>
      </w:r>
      <w:r/>
      <w:r/>
      <w:r>
        <w:t xml:space="preserve"> (16+)</w:t>
      </w:r>
    </w:p>
    <w:p>
      <w:r>
        <w:rPr>
          <w:i/>
        </w:rPr>
        <w:t>18.00</w:t>
      </w:r>
      <w:r>
        <w:tab/>
      </w:r>
      <w:r>
        <w:t>«Вечерние новости (с субтитрами)»</w:t>
      </w:r>
      <w:r/>
      <w:r/>
      <w:r/>
    </w:p>
    <w:p>
      <w:r>
        <w:rPr>
          <w:i/>
        </w:rPr>
        <w:t>18.30</w:t>
      </w:r>
      <w:r>
        <w:tab/>
      </w:r>
      <w:r>
        <w:t>«Информационный канал»</w:t>
      </w:r>
      <w:r/>
      <w:r/>
      <w:r>
        <w:t xml:space="preserve"> (16+)</w:t>
      </w:r>
    </w:p>
    <w:p>
      <w:r>
        <w:rPr>
          <w:i/>
        </w:rPr>
        <w:t>19.55</w:t>
      </w:r>
      <w:r>
        <w:tab/>
      </w:r>
      <w:r>
        <w:t>«Пусть говорят». Специальный выпуск</w:t>
      </w:r>
      <w:r/>
      <w:r/>
      <w:r>
        <w:t xml:space="preserve"> (16+)</w:t>
      </w:r>
    </w:p>
    <w:p>
      <w:r>
        <w:rPr>
          <w:i/>
        </w:rPr>
        <w:t>21.00</w:t>
      </w:r>
      <w:r>
        <w:tab/>
      </w:r>
      <w:r>
        <w:t>«Время»</w:t>
      </w:r>
      <w:r/>
      <w:r/>
      <w:r/>
    </w:p>
    <w:p>
      <w:r>
        <w:rPr>
          <w:i/>
        </w:rPr>
        <w:t>22.00</w:t>
      </w:r>
      <w:r>
        <w:tab/>
      </w:r>
      <w:r>
        <w:rPr>
          <w:b/>
        </w:rPr>
        <w:t>ПРЕМЬЕРА. «СОЮЗ СПАСЕНИЯ»</w:t>
      </w:r>
      <w:r/>
      <w:r>
        <w:t xml:space="preserve"> (Россия, 2022)</w:t>
      </w:r>
      <w:r>
        <w:t xml:space="preserve"> (16+)</w:t>
      </w:r>
    </w:p>
    <w:p>
      <w:r>
        <w:t>Император Александр вводит брата Николая в ближний круг на место Волконского, приближает к себе Сперанского и отдаляет Аракчеева. На собрание офицеров Муравьёва приезжает Пестель, приглашённый Бестужевым-Рюминым. Пестель резко выражает Муравьёву недовольство по поводу принятия им в общество рядового Баранова, разжалованного из майоров. Князь Щербатов вызывает к себе Муравьёва и предлагает ему писать прошение об отставке: Анна смогла добиться этого через Елизавету как любимая фрейлина. Муравьёв отставки не желает и решительно отказывается от предложения. Елизавета тем временем болеет, Александр предлагает ей ехать в Италию. 7 ноября 1824. В Петербурге сильнейшее наводнение. Князь Трубецкой, мучимый лихорадкой, едва не выдает в бреду тайные планы.Корабль, строящийся для отправки царя в Америку, разбит наводнением. Рылеев сетует, Трубецкой возражает, что нужно выступить против государя открыто - наводнение натолкнуло его на эту мысль. А государь вызывает к себе Сперанского и напрямую предлагает ему принести себя в жертву государственному благу, подготовив проект об изъятии крестьян из частного владения. Сперанский соглашается.В Малороссии Муравьев резко выступает против планов Пестеля устранить или пленить государя на предстоящих маневрах и ратует за военную революцию, без подлости и крови. Пестель после ревизии с недостачей приходит к Майбороде и угрозами заставляет написать расписку, что тот вернет всю сумму. 1825 год. К Александру приходит барон Дибич и приносит донос капитана Майбороды о заговоре во Второй армии. Александр просит оставить дело без внимания.</w:t>
      </w:r>
    </w:p>
    <w:p>
      <w:r>
        <w:rPr>
          <w:i/>
        </w:rPr>
        <w:t>23.00</w:t>
      </w:r>
      <w:r>
        <w:tab/>
      </w:r>
      <w:r>
        <w:t>«Большая игра»</w:t>
      </w:r>
      <w:r/>
      <w:r/>
      <w:r>
        <w:t xml:space="preserve"> (16+)</w:t>
      </w:r>
    </w:p>
    <w:p>
      <w:r>
        <w:rPr>
          <w:i/>
        </w:rPr>
        <w:t>0.00</w:t>
      </w:r>
      <w:r>
        <w:tab/>
      </w:r>
      <w:r>
        <w:t>Премьера. «Шоу Вована и Лексуса»</w:t>
      </w:r>
      <w:r/>
      <w:r/>
      <w:r>
        <w:t xml:space="preserve"> (16+)</w:t>
      </w:r>
    </w:p>
    <w:p>
      <w:r>
        <w:rPr>
          <w:i/>
        </w:rPr>
        <w:t>0.40</w:t>
      </w:r>
      <w:r>
        <w:tab/>
      </w:r>
      <w:r>
        <w:t>«Подкаст.лаб»</w:t>
      </w:r>
      <w:r>
        <w:t>. "Психика". Битва психологов: как выбрать своего?</w:t>
      </w:r>
      <w:r/>
      <w:r>
        <w:t xml:space="preserve"> (16+)</w:t>
      </w:r>
    </w:p>
    <w:p>
      <w:r>
        <w:rPr>
          <w:i/>
        </w:rPr>
        <w:t>3.00</w:t>
      </w:r>
      <w:r>
        <w:tab/>
      </w:r>
      <w:r>
        <w:t>«Новости»</w:t>
      </w:r>
      <w:r/>
      <w:r/>
      <w:r/>
    </w:p>
    <w:p>
      <w:r>
        <w:rPr>
          <w:i/>
        </w:rPr>
        <w:t>3.05</w:t>
      </w:r>
      <w:r>
        <w:tab/>
      </w:r>
      <w:r>
        <w:t>«Подкаст.лаб»</w:t>
      </w:r>
      <w:r>
        <w:t>. Креативные индустрии</w:t>
      </w:r>
      <w:r/>
      <w:r>
        <w:t xml:space="preserve"> (16+)</w:t>
      </w:r>
    </w:p>
    <w:p/>
    <w:p>
      <w:r>
        <w:t>29.02.2024</w:t>
        <w:br/>
        <w:t>------------------</w:t>
      </w:r>
    </w:p>
    <w:p/>
    <w:p>
      <w:r>
        <w:rPr>
          <w:i/>
        </w:rPr>
        <w:t>5.00</w:t>
      </w:r>
      <w:r>
        <w:tab/>
      </w:r>
      <w:r>
        <w:t>Телеканал «Доброе утро»</w:t>
      </w:r>
      <w:r/>
      <w:r/>
      <w:r/>
    </w:p>
    <w:p>
      <w:r>
        <w:rPr>
          <w:i/>
        </w:rPr>
        <w:t>7.45</w:t>
      </w:r>
      <w:r>
        <w:tab/>
      </w:r>
      <w:r>
        <w:t>«Выборы-2024»</w:t>
      </w:r>
      <w:r/>
      <w:r/>
      <w:r/>
    </w:p>
    <w:p>
      <w:r>
        <w:rPr>
          <w:i/>
        </w:rPr>
        <w:t>9.00</w:t>
      </w:r>
      <w:r>
        <w:tab/>
      </w:r>
      <w:r>
        <w:t>«Новости (с субтитрами)»</w:t>
      </w:r>
      <w:r/>
      <w:r/>
      <w:r/>
    </w:p>
    <w:p>
      <w:r>
        <w:rPr>
          <w:i/>
        </w:rPr>
        <w:t>9.20</w:t>
      </w:r>
      <w:r>
        <w:tab/>
      </w:r>
      <w:r>
        <w:t>Премьера. «АнтиФейк»</w:t>
      </w:r>
      <w:r/>
      <w:r/>
      <w:r>
        <w:t xml:space="preserve"> (16+)</w:t>
      </w:r>
    </w:p>
    <w:p>
      <w:r>
        <w:rPr>
          <w:i/>
        </w:rPr>
        <w:t>10.00</w:t>
      </w:r>
      <w:r>
        <w:tab/>
      </w:r>
      <w:r>
        <w:t>«Информационный канал»</w:t>
      </w:r>
      <w:r/>
      <w:r/>
      <w:r>
        <w:t xml:space="preserve"> (16+)</w:t>
      </w:r>
    </w:p>
    <w:p>
      <w:r>
        <w:rPr>
          <w:i/>
        </w:rPr>
        <w:t>11.30</w:t>
      </w:r>
      <w:r>
        <w:tab/>
      </w:r>
      <w:r>
        <w:t>«Новости (с субтитрами)»</w:t>
      </w:r>
      <w:r/>
      <w:r/>
      <w:r/>
    </w:p>
    <w:p>
      <w:r>
        <w:rPr>
          <w:i/>
        </w:rPr>
        <w:t>12.10</w:t>
      </w:r>
      <w:r>
        <w:tab/>
      </w:r>
      <w:r>
        <w:t>«Послание Президента РФ Владимира Путина Федеральному Собранию»</w:t>
      </w:r>
      <w:r/>
      <w:r/>
      <w:r/>
    </w:p>
    <w:p>
      <w:r>
        <w:rPr>
          <w:i/>
        </w:rPr>
        <w:t>14.20</w:t>
      </w:r>
      <w:r>
        <w:tab/>
      </w:r>
      <w:r>
        <w:t>«Информационный канал»</w:t>
      </w:r>
      <w:r/>
      <w:r/>
      <w:r>
        <w:t xml:space="preserve"> (16+)</w:t>
      </w:r>
    </w:p>
    <w:p>
      <w:r>
        <w:rPr>
          <w:i/>
        </w:rPr>
        <w:t>15.00</w:t>
      </w:r>
      <w:r>
        <w:tab/>
      </w:r>
      <w:r>
        <w:t>«Новости (с субтитрами)»</w:t>
      </w:r>
      <w:r/>
      <w:r/>
      <w:r/>
    </w:p>
    <w:p>
      <w:r>
        <w:rPr>
          <w:i/>
        </w:rPr>
        <w:t>15.15</w:t>
      </w:r>
      <w:r>
        <w:tab/>
      </w:r>
      <w:r>
        <w:t>«Информационный канал»</w:t>
      </w:r>
      <w:r/>
      <w:r/>
      <w:r>
        <w:t xml:space="preserve"> (16+)</w:t>
      </w:r>
    </w:p>
    <w:p>
      <w:r>
        <w:rPr>
          <w:i/>
        </w:rPr>
        <w:t>18.00</w:t>
      </w:r>
      <w:r>
        <w:tab/>
      </w:r>
      <w:r>
        <w:t>«Вечерние новости (с субтитрами)»</w:t>
      </w:r>
      <w:r/>
      <w:r/>
      <w:r/>
    </w:p>
    <w:p>
      <w:r>
        <w:rPr>
          <w:i/>
        </w:rPr>
        <w:t>18.30</w:t>
      </w:r>
      <w:r>
        <w:tab/>
      </w:r>
      <w:r>
        <w:t>«Информационный канал»</w:t>
      </w:r>
      <w:r/>
      <w:r/>
      <w:r>
        <w:t xml:space="preserve"> (16+)</w:t>
      </w:r>
    </w:p>
    <w:p>
      <w:r>
        <w:rPr>
          <w:i/>
        </w:rPr>
        <w:t>19.50</w:t>
      </w:r>
      <w:r>
        <w:tab/>
      </w:r>
      <w:r>
        <w:t>«Пусть говорят»</w:t>
      </w:r>
      <w:r/>
      <w:r/>
      <w:r>
        <w:t xml:space="preserve"> (16+)</w:t>
      </w:r>
    </w:p>
    <w:p>
      <w:r>
        <w:rPr>
          <w:i/>
        </w:rPr>
        <w:t>21.00</w:t>
      </w:r>
      <w:r>
        <w:tab/>
      </w:r>
      <w:r>
        <w:t>«Время»</w:t>
      </w:r>
      <w:r/>
      <w:r/>
      <w:r/>
    </w:p>
    <w:p>
      <w:r>
        <w:rPr>
          <w:i/>
        </w:rPr>
        <w:t>22.00</w:t>
      </w:r>
      <w:r>
        <w:tab/>
      </w:r>
      <w:r>
        <w:rPr>
          <w:b/>
        </w:rPr>
        <w:t>ПРЕМЬЕРА. «СОЮЗ СПАСЕНИЯ»</w:t>
      </w:r>
      <w:r/>
      <w:r>
        <w:t xml:space="preserve"> (Россия, 2022)</w:t>
      </w:r>
      <w:r>
        <w:t xml:space="preserve"> (16+)</w:t>
      </w:r>
    </w:p>
    <w:p>
      <w:r>
        <w:t>Амфельт объявляет офицерам, что Высочайший смотр отменен государем, и имеются сведения об опасных умонастроениях во Второй армии. Заговорщики недоумевают, почему никто не арестован, подозревают Баранова в том, что он донёс, но Сергей Муравьёв-Апостол верит ему и запрещает товарищам возводить на него напраслину. Император Александр объявляет свите, что отправляется в Таганрог с Елизаветой, а Николаю наедине сообщает о завещании, по которому тот в обход Константина станет императором, чтобы продолжить вектор задуманных реформ.Пестель приезжает к Трубецкому и Рылееву и сообщает, что они раскрыты и следует начинать дело в Петербурге. Трубецкой парирует: они ещё не готовы, общество на Юге следует распустить и затаиться на время. Аракчеев примиряется со Сперанским, сетуя, что император выбрал умирающую императрицу, отодвинув их обоих.Трубецкой в Киеве сообщает Муравьёву, что Пестель собирается использовать Сергея как разменную карту в своих планах. Сам Трубецкой вынужден срочно уехать из Киева, поскольку его молодой родственник застрелился в Петербурге. В отсутствие Муравьёва Баранов, напившись, рассказывает солдатам, что скоро все переменится, ему вернут чин и все будут свободны. Об этом Сергею говорит взбешенный Гебель и вызывает Муравьева на наказание Баранова. Муравьев просит его не пороть, ведь к дворянам не применимы телесные наказания, но Гебель непреклонен. Пестель просит Юшневского помочь с деньгами на нужды общего дела, но тот отказывает. Юшневский предостерегает его от общения с капитаном Майбородой.</w:t>
      </w:r>
    </w:p>
    <w:p>
      <w:r>
        <w:rPr>
          <w:i/>
        </w:rPr>
        <w:t>23.00</w:t>
      </w:r>
      <w:r>
        <w:tab/>
      </w:r>
      <w:r>
        <w:t>«Большая игра»</w:t>
      </w:r>
      <w:r/>
      <w:r/>
      <w:r>
        <w:t xml:space="preserve"> (16+)</w:t>
      </w:r>
    </w:p>
    <w:p>
      <w:r>
        <w:rPr>
          <w:i/>
        </w:rPr>
        <w:t>0.00</w:t>
      </w:r>
      <w:r>
        <w:tab/>
      </w:r>
      <w:r>
        <w:t>«Подкаст.лаб»</w:t>
      </w:r>
      <w:r>
        <w:t>. Креативные индустрии</w:t>
      </w:r>
      <w:r/>
      <w:r>
        <w:t xml:space="preserve"> (16+)</w:t>
      </w:r>
    </w:p>
    <w:p>
      <w:r>
        <w:rPr>
          <w:i/>
        </w:rPr>
        <w:t>3.00</w:t>
      </w:r>
      <w:r>
        <w:tab/>
      </w:r>
      <w:r>
        <w:t>«Новости»</w:t>
      </w:r>
      <w:r/>
      <w:r/>
      <w:r/>
    </w:p>
    <w:p>
      <w:r>
        <w:rPr>
          <w:i/>
        </w:rPr>
        <w:t>3.05</w:t>
      </w:r>
      <w:r>
        <w:tab/>
      </w:r>
      <w:r>
        <w:t>«Подкаст.лаб»</w:t>
      </w:r>
      <w:r>
        <w:t>. Драгоценные истории</w:t>
      </w:r>
      <w:r/>
      <w:r>
        <w:t xml:space="preserve"> (16+)</w:t>
      </w:r>
    </w:p>
    <w:p/>
    <w:p>
      <w:r>
        <w:t>01.03.2024</w:t>
        <w:br/>
        <w:t>------------------</w:t>
      </w:r>
    </w:p>
    <w:p/>
    <w:p>
      <w:r>
        <w:rPr>
          <w:i/>
        </w:rPr>
        <w:t>5.00</w:t>
      </w:r>
      <w:r>
        <w:tab/>
      </w:r>
      <w:r>
        <w:t>Телеканал «Доброе утро»</w:t>
      </w:r>
      <w:r/>
      <w:r/>
      <w:r/>
    </w:p>
    <w:p>
      <w:r>
        <w:rPr>
          <w:i/>
        </w:rPr>
        <w:t>9.00</w:t>
      </w:r>
      <w:r>
        <w:tab/>
      </w:r>
      <w:r>
        <w:t>«Новости (с субтитрами)»</w:t>
      </w:r>
      <w:r/>
      <w:r/>
      <w:r/>
    </w:p>
    <w:p>
      <w:r>
        <w:rPr>
          <w:i/>
        </w:rPr>
        <w:t>9.20</w:t>
      </w:r>
      <w:r>
        <w:tab/>
      </w:r>
      <w:r>
        <w:t>Премьера. «АнтиФейк»</w:t>
      </w:r>
      <w:r/>
      <w:r/>
      <w:r>
        <w:t xml:space="preserve"> (16+)</w:t>
      </w:r>
    </w:p>
    <w:p>
      <w:r>
        <w:rPr>
          <w:i/>
        </w:rPr>
        <w:t>10.00</w:t>
      </w:r>
      <w:r>
        <w:tab/>
      </w:r>
      <w:r>
        <w:t>«Жить здорово!»</w:t>
      </w:r>
      <w:r/>
      <w:r/>
      <w:r>
        <w:t xml:space="preserve"> (16+)</w:t>
      </w:r>
    </w:p>
    <w:p>
      <w:r>
        <w:rPr>
          <w:i/>
        </w:rPr>
        <w:t>10.50</w:t>
      </w:r>
      <w:r>
        <w:tab/>
      </w:r>
      <w:r>
        <w:t>«Информационный канал»</w:t>
      </w:r>
      <w:r/>
      <w:r/>
      <w:r>
        <w:t xml:space="preserve"> (16+)</w:t>
      </w:r>
    </w:p>
    <w:p>
      <w:r>
        <w:rPr>
          <w:i/>
        </w:rPr>
        <w:t>12.00</w:t>
      </w:r>
      <w:r>
        <w:tab/>
      </w:r>
      <w:r>
        <w:t>«Новости (с субтитрами)»</w:t>
      </w:r>
      <w:r/>
      <w:r/>
      <w:r/>
    </w:p>
    <w:p>
      <w:r>
        <w:rPr>
          <w:i/>
        </w:rPr>
        <w:t>12.15</w:t>
      </w:r>
      <w:r>
        <w:tab/>
      </w:r>
      <w:r>
        <w:t>«Информационный канал»</w:t>
      </w:r>
      <w:r/>
      <w:r/>
      <w:r>
        <w:t xml:space="preserve"> (16+)</w:t>
      </w:r>
    </w:p>
    <w:p>
      <w:r>
        <w:rPr>
          <w:i/>
        </w:rPr>
        <w:t>15.00</w:t>
      </w:r>
      <w:r>
        <w:tab/>
      </w:r>
      <w:r>
        <w:t>«Новости (с субтитрами)»</w:t>
      </w:r>
      <w:r/>
      <w:r/>
      <w:r/>
    </w:p>
    <w:p>
      <w:r>
        <w:rPr>
          <w:i/>
        </w:rPr>
        <w:t>15.15</w:t>
      </w:r>
      <w:r>
        <w:tab/>
      </w:r>
      <w:r>
        <w:t>Премьера. «Давай поженимся!»</w:t>
      </w:r>
      <w:r/>
      <w:r/>
      <w:r>
        <w:t xml:space="preserve"> (16+)</w:t>
      </w:r>
    </w:p>
    <w:p>
      <w:r>
        <w:rPr>
          <w:i/>
        </w:rPr>
        <w:t>16.05</w:t>
      </w:r>
      <w:r>
        <w:tab/>
      </w:r>
      <w:r>
        <w:t>«Мужское / Женское»</w:t>
      </w:r>
      <w:r/>
      <w:r/>
      <w:r>
        <w:t xml:space="preserve"> (16+)</w:t>
      </w:r>
    </w:p>
    <w:p>
      <w:r>
        <w:rPr>
          <w:i/>
        </w:rPr>
        <w:t>17.00</w:t>
      </w:r>
      <w:r>
        <w:tab/>
      </w:r>
      <w:r>
        <w:t>«Информационный канал»</w:t>
      </w:r>
      <w:r/>
      <w:r/>
      <w:r>
        <w:t xml:space="preserve"> (16+)</w:t>
      </w:r>
    </w:p>
    <w:p>
      <w:r>
        <w:rPr>
          <w:i/>
        </w:rPr>
        <w:t>18.00</w:t>
      </w:r>
      <w:r>
        <w:tab/>
      </w:r>
      <w:r>
        <w:t>«Вечерние новости (с субтитрами)»</w:t>
      </w:r>
      <w:r/>
      <w:r/>
      <w:r/>
    </w:p>
    <w:p>
      <w:r>
        <w:rPr>
          <w:i/>
        </w:rPr>
        <w:t>18.40</w:t>
      </w:r>
      <w:r>
        <w:tab/>
      </w:r>
      <w:r>
        <w:t>«Человек и закон» с Алексеем Пимановым</w:t>
      </w:r>
      <w:r/>
      <w:r/>
      <w:r>
        <w:t xml:space="preserve"> (16+)</w:t>
      </w:r>
    </w:p>
    <w:p>
      <w:r>
        <w:rPr>
          <w:i/>
        </w:rPr>
        <w:t>19.45</w:t>
      </w:r>
      <w:r>
        <w:tab/>
      </w:r>
      <w:r>
        <w:t>«Поле чудес»</w:t>
      </w:r>
      <w:r/>
      <w:r/>
      <w:r>
        <w:t xml:space="preserve"> (16+)</w:t>
      </w:r>
    </w:p>
    <w:p>
      <w:r>
        <w:rPr>
          <w:i/>
        </w:rPr>
        <w:t>21.00</w:t>
      </w:r>
      <w:r>
        <w:tab/>
      </w:r>
      <w:r>
        <w:t>«Время»</w:t>
      </w:r>
      <w:r/>
      <w:r/>
      <w:r/>
    </w:p>
    <w:p>
      <w:r>
        <w:rPr>
          <w:i/>
        </w:rPr>
        <w:t>21.45</w:t>
      </w:r>
      <w:r>
        <w:tab/>
      </w:r>
      <w:r>
        <w:t>«Голос». Новый сезон</w:t>
      </w:r>
      <w:r/>
      <w:r/>
      <w:r>
        <w:t xml:space="preserve"> (12+)</w:t>
      </w:r>
    </w:p>
    <w:p>
      <w:r>
        <w:rPr>
          <w:i/>
        </w:rPr>
        <w:t>23.30</w:t>
      </w:r>
      <w:r>
        <w:tab/>
      </w:r>
      <w:r>
        <w:t>«Матадор»</w:t>
      </w:r>
      <w:r/>
      <w:r/>
      <w:r>
        <w:t xml:space="preserve"> (16+)</w:t>
      </w:r>
    </w:p>
    <w:p>
      <w:r>
        <w:rPr>
          <w:i/>
        </w:rPr>
        <w:t>0.30</w:t>
      </w:r>
      <w:r>
        <w:tab/>
      </w:r>
      <w:r>
        <w:t>«Подкаст.лаб»</w:t>
      </w:r>
      <w:r>
        <w:t>. "Не лыком шиты". Вячеслав Зайцев: человек, показавший миру русский стиль</w:t>
      </w:r>
      <w:r/>
      <w:r>
        <w:t xml:space="preserve"> (16+)</w:t>
      </w:r>
    </w:p>
    <w:p>
      <w:r>
        <w:rPr>
          <w:i/>
        </w:rPr>
        <w:t>6.00</w:t>
      </w:r>
      <w:r>
        <w:tab/>
      </w:r>
      <w:r>
        <w:t>Телеканал «Доброе утро. Суббота»</w:t>
      </w:r>
      <w:r/>
      <w:r/>
      <w:r/>
    </w:p>
    <w:p>
      <w:r>
        <w:rPr>
          <w:i/>
        </w:rPr>
        <w:t>9.00</w:t>
      </w:r>
      <w:r>
        <w:tab/>
      </w:r>
      <w:r>
        <w:t>«Умницы и умники»</w:t>
      </w:r>
      <w:r/>
      <w:r/>
      <w:r>
        <w:t xml:space="preserve"> (12+)</w:t>
      </w:r>
    </w:p>
    <w:p>
      <w:r>
        <w:rPr>
          <w:i/>
        </w:rPr>
        <w:t>9.45</w:t>
      </w:r>
      <w:r>
        <w:tab/>
      </w:r>
      <w:r>
        <w:t>«Слово пастыря»</w:t>
      </w:r>
      <w:r/>
      <w:r/>
      <w:r>
        <w:t xml:space="preserve"> (0+)</w:t>
      </w:r>
    </w:p>
    <w:p>
      <w:r>
        <w:rPr>
          <w:i/>
        </w:rPr>
        <w:t>10.00</w:t>
      </w:r>
      <w:r>
        <w:tab/>
      </w:r>
      <w:r>
        <w:t>«Новости (с субтитрами)»</w:t>
      </w:r>
      <w:r/>
      <w:r/>
      <w:r/>
    </w:p>
    <w:p>
      <w:r>
        <w:rPr>
          <w:i/>
        </w:rPr>
        <w:t>10.15</w:t>
      </w:r>
      <w:r>
        <w:tab/>
      </w:r>
      <w:r>
        <w:t>Премьера. «Наше всё»</w:t>
      </w:r>
      <w:r/>
      <w:r/>
      <w:r>
        <w:t xml:space="preserve"> (12+)</w:t>
      </w:r>
    </w:p>
    <w:p>
      <w:r>
        <w:rPr>
          <w:i/>
        </w:rPr>
        <w:t>11.05</w:t>
      </w:r>
      <w:r>
        <w:tab/>
      </w:r>
      <w:r>
        <w:t>Премьера. «ПроУют»</w:t>
      </w:r>
      <w:r/>
      <w:r/>
      <w:r>
        <w:t xml:space="preserve"> (0+)</w:t>
      </w:r>
    </w:p>
    <w:p>
      <w:r>
        <w:rPr>
          <w:i/>
        </w:rPr>
        <w:t>12.00</w:t>
      </w:r>
      <w:r>
        <w:tab/>
      </w:r>
      <w:r>
        <w:t>«Новости (с субтитрами)»</w:t>
      </w:r>
      <w:r/>
      <w:r/>
      <w:r/>
    </w:p>
    <w:p>
      <w:r>
        <w:rPr>
          <w:i/>
        </w:rPr>
        <w:t>12.15</w:t>
      </w:r>
      <w:r>
        <w:tab/>
      </w:r>
      <w:r>
        <w:t>Премьера. «Поехали!»</w:t>
      </w:r>
      <w:r/>
      <w:r/>
      <w:r>
        <w:t xml:space="preserve"> (12+)</w:t>
      </w:r>
    </w:p>
    <w:p>
      <w:r>
        <w:rPr>
          <w:i/>
        </w:rPr>
        <w:t>13.05</w:t>
      </w:r>
      <w:r>
        <w:tab/>
      </w:r>
      <w:r>
        <w:rPr>
          <w:b/>
          <w:i/>
        </w:rPr>
        <w:t>«БЕЛЫЙ СНЕГ». ИСТОРИЯ ЛУЧШЕЙ ЛЫЖНИЦЫ ХХ ВЕКА</w:t>
      </w:r>
      <w:r/>
      <w:r>
        <w:t xml:space="preserve"> (Россия, 2021)</w:t>
      </w:r>
      <w:r>
        <w:t xml:space="preserve"> (0+)</w:t>
      </w:r>
    </w:p>
    <w:p>
      <w:r>
        <w:rPr>
          <w:i/>
        </w:rPr>
        <w:t>15.30</w:t>
      </w:r>
      <w:r>
        <w:tab/>
      </w:r>
      <w:r>
        <w:t>«Горячий лед». Тинькофф Кубок Первого канала по фигурному катанию-2024. Прямой эфир</w:t>
      </w:r>
      <w:r/>
      <w:r/>
      <w:r/>
    </w:p>
    <w:p>
      <w:r>
        <w:rPr>
          <w:i/>
        </w:rPr>
        <w:t>18.00</w:t>
      </w:r>
      <w:r>
        <w:tab/>
      </w:r>
      <w:r>
        <w:t>«Вечерние новости (с субтитрами)»</w:t>
      </w:r>
      <w:r/>
      <w:r/>
      <w:r/>
    </w:p>
    <w:p>
      <w:r>
        <w:rPr>
          <w:i/>
        </w:rPr>
        <w:t>18.20</w:t>
      </w:r>
      <w:r>
        <w:tab/>
      </w:r>
      <w:r>
        <w:t>Премьера. «Эксклюзив» с Дмитрием Борисовым</w:t>
      </w:r>
      <w:r/>
      <w:r/>
      <w:r>
        <w:t xml:space="preserve"> (16+)</w:t>
      </w:r>
    </w:p>
    <w:p>
      <w:r>
        <w:rPr>
          <w:i/>
        </w:rPr>
        <w:t>20.00</w:t>
      </w:r>
      <w:r>
        <w:tab/>
      </w:r>
      <w:r>
        <w:t>Премьера. «Кто хочет стать миллионером?»</w:t>
      </w:r>
      <w:r/>
      <w:r/>
      <w:r>
        <w:t xml:space="preserve"> (12+)</w:t>
      </w:r>
    </w:p>
    <w:p>
      <w:r>
        <w:rPr>
          <w:i/>
        </w:rPr>
        <w:t>21.00</w:t>
      </w:r>
      <w:r>
        <w:tab/>
      </w:r>
      <w:r>
        <w:t>«Время»</w:t>
      </w:r>
      <w:r/>
      <w:r/>
      <w:r/>
    </w:p>
    <w:p>
      <w:r>
        <w:rPr>
          <w:i/>
        </w:rPr>
        <w:t>21.35</w:t>
      </w:r>
      <w:r>
        <w:tab/>
      </w:r>
      <w:r>
        <w:t>«Клуб Веселых и Находчивых». Высшая лига</w:t>
      </w:r>
      <w:r/>
      <w:r/>
      <w:r>
        <w:t xml:space="preserve"> (16+)</w:t>
      </w:r>
    </w:p>
    <w:p>
      <w:r>
        <w:rPr>
          <w:i/>
        </w:rPr>
        <w:t>23.50</w:t>
      </w:r>
      <w:r>
        <w:tab/>
      </w:r>
      <w:r>
        <w:t>Премьера. «Большая история»</w:t>
      </w:r>
      <w:r/>
      <w:r/>
      <w:r>
        <w:t xml:space="preserve"> (16+)</w:t>
      </w:r>
    </w:p>
    <w:p>
      <w:r>
        <w:rPr>
          <w:i/>
        </w:rPr>
        <w:t>1.00</w:t>
      </w:r>
      <w:r>
        <w:tab/>
      </w:r>
      <w:r>
        <w:t>«Подкаст.лаб»</w:t>
      </w:r>
      <w:r>
        <w:t>. Россия и Запад на качелях истории</w:t>
      </w:r>
      <w:r/>
      <w:r>
        <w:t xml:space="preserve"> (16+)</w:t>
      </w:r>
    </w:p>
    <w:p>
      <w:r>
        <w:rPr>
          <w:i/>
        </w:rPr>
        <w:t>6.00</w:t>
      </w:r>
      <w:r>
        <w:tab/>
      </w:r>
      <w:r>
        <w:t>«Новости»</w:t>
      </w:r>
      <w:r/>
      <w:r/>
      <w:r/>
    </w:p>
    <w:p>
      <w:r>
        <w:rPr>
          <w:i/>
        </w:rPr>
        <w:t>6.10</w:t>
      </w:r>
      <w:r>
        <w:tab/>
      </w:r>
      <w:r>
        <w:t>«Подкаст.лаб»</w:t>
      </w:r>
      <w:r>
        <w:t>. Легкие деньги</w:t>
      </w:r>
      <w:r/>
      <w:r>
        <w:t xml:space="preserve"> (16+)</w:t>
      </w:r>
    </w:p>
    <w:p>
      <w:r>
        <w:rPr>
          <w:i/>
        </w:rPr>
        <w:t>6.55</w:t>
      </w:r>
      <w:r>
        <w:tab/>
      </w:r>
      <w:r>
        <w:t>«Играй, гармонь любимая!»</w:t>
      </w:r>
      <w:r/>
      <w:r/>
      <w:r>
        <w:t xml:space="preserve"> (12+)</w:t>
      </w:r>
    </w:p>
    <w:p>
      <w:r>
        <w:rPr>
          <w:i/>
        </w:rPr>
        <w:t>7.40</w:t>
      </w:r>
      <w:r>
        <w:tab/>
      </w:r>
      <w:r>
        <w:t>«Часовой»</w:t>
      </w:r>
      <w:r/>
      <w:r/>
      <w:r>
        <w:t xml:space="preserve"> (12+)</w:t>
      </w:r>
    </w:p>
    <w:p>
      <w:r>
        <w:rPr>
          <w:i/>
        </w:rPr>
        <w:t>8.10</w:t>
      </w:r>
      <w:r>
        <w:tab/>
      </w:r>
      <w:r>
        <w:t>«Здоровье»</w:t>
      </w:r>
      <w:r/>
      <w:r/>
      <w:r>
        <w:t xml:space="preserve"> (16+)</w:t>
      </w:r>
    </w:p>
    <w:p>
      <w:r>
        <w:rPr>
          <w:i/>
        </w:rPr>
        <w:t>9.20</w:t>
      </w:r>
      <w:r>
        <w:tab/>
      </w:r>
      <w:r>
        <w:t>«Мечталлион». Национальная Лотерея</w:t>
      </w:r>
      <w:r/>
      <w:r/>
      <w:r>
        <w:t xml:space="preserve"> (12+)</w:t>
      </w:r>
    </w:p>
    <w:p>
      <w:r>
        <w:rPr>
          <w:i/>
        </w:rPr>
        <w:t>9.40</w:t>
      </w:r>
      <w:r>
        <w:tab/>
      </w:r>
      <w:r>
        <w:t>«Непутевые заметки» с Дмитрием Крыловым</w:t>
      </w:r>
      <w:r/>
      <w:r/>
      <w:r>
        <w:t xml:space="preserve"> (12+)</w:t>
      </w:r>
    </w:p>
    <w:p>
      <w:r>
        <w:rPr>
          <w:i/>
        </w:rPr>
        <w:t>10.00</w:t>
      </w:r>
      <w:r>
        <w:tab/>
      </w:r>
      <w:r>
        <w:t>«Новости (с субтитрами)»</w:t>
      </w:r>
      <w:r/>
      <w:r/>
      <w:r/>
    </w:p>
    <w:p>
      <w:r>
        <w:rPr>
          <w:i/>
        </w:rPr>
        <w:t>10.15</w:t>
      </w:r>
      <w:r>
        <w:tab/>
      </w:r>
      <w:r>
        <w:t>Премьера. «Жизнь своих»</w:t>
      </w:r>
      <w:r/>
      <w:r/>
      <w:r>
        <w:t xml:space="preserve"> (12+)</w:t>
      </w:r>
    </w:p>
    <w:p>
      <w:r>
        <w:rPr>
          <w:i/>
        </w:rPr>
        <w:t>11.05</w:t>
      </w:r>
      <w:r>
        <w:tab/>
      </w:r>
      <w:r>
        <w:t>Премьера. «Повара на колесах»</w:t>
      </w:r>
      <w:r/>
      <w:r/>
      <w:r>
        <w:t xml:space="preserve"> (12+)</w:t>
      </w:r>
    </w:p>
    <w:p>
      <w:r>
        <w:rPr>
          <w:i/>
        </w:rPr>
        <w:t>12.00</w:t>
      </w:r>
      <w:r>
        <w:tab/>
      </w:r>
      <w:r>
        <w:t>«Новости (с субтитрами)»</w:t>
      </w:r>
      <w:r/>
      <w:r/>
      <w:r/>
    </w:p>
    <w:p>
      <w:r>
        <w:rPr>
          <w:i/>
        </w:rPr>
        <w:t>12.15</w:t>
      </w:r>
      <w:r>
        <w:tab/>
      </w:r>
      <w:r>
        <w:t>Премьера. «Большая история»</w:t>
      </w:r>
      <w:r/>
      <w:r/>
      <w:r>
        <w:t xml:space="preserve"> (16+)</w:t>
      </w:r>
    </w:p>
    <w:p>
      <w:r>
        <w:rPr>
          <w:i/>
        </w:rPr>
        <w:t>15.00</w:t>
      </w:r>
      <w:r>
        <w:tab/>
      </w:r>
      <w:r>
        <w:t>«Горячий лед». Тинькофф Кубок Первого канала по фигурному катанию-2024. Прямой эфир</w:t>
      </w:r>
      <w:r/>
      <w:r/>
      <w:r/>
    </w:p>
    <w:p>
      <w:r>
        <w:rPr>
          <w:i/>
        </w:rPr>
        <w:t>18.00</w:t>
      </w:r>
      <w:r>
        <w:tab/>
      </w:r>
      <w:r>
        <w:t>«Вечерние новости (с субтитрами)»</w:t>
      </w:r>
      <w:r/>
      <w:r/>
      <w:r/>
    </w:p>
    <w:p>
      <w:r>
        <w:rPr>
          <w:i/>
        </w:rPr>
        <w:t>19.00</w:t>
      </w:r>
      <w:r>
        <w:tab/>
      </w:r>
      <w:r>
        <w:t>«Лучше всех!» Новый сезон</w:t>
      </w:r>
      <w:r/>
      <w:r/>
      <w:r>
        <w:t xml:space="preserve"> (0+)</w:t>
      </w:r>
    </w:p>
    <w:p>
      <w:r>
        <w:rPr>
          <w:i/>
        </w:rPr>
        <w:t>21.00</w:t>
      </w:r>
      <w:r>
        <w:tab/>
      </w:r>
      <w:r>
        <w:t>«Время»</w:t>
      </w:r>
      <w:r/>
      <w:r/>
      <w:r/>
    </w:p>
    <w:p>
      <w:r>
        <w:rPr>
          <w:i/>
        </w:rPr>
        <w:t>23.00</w:t>
      </w:r>
      <w:r>
        <w:tab/>
      </w:r>
      <w:r>
        <w:rPr>
          <w:b/>
        </w:rPr>
        <w:t>ПРЕМЬЕРА. «АБРЕК»</w:t>
      </w:r>
      <w:r/>
      <w:r>
        <w:t xml:space="preserve"> (Россия, 2023)</w:t>
      </w:r>
      <w:r>
        <w:t xml:space="preserve"> (16+)</w:t>
      </w:r>
    </w:p>
    <w:p>
      <w:r>
        <w:t>История о том, как Андрей и Фред заключили пари в борьбе за комбинат, Володя ищет способы спасения любимой, Рита решила избавить мужа от тяжелой ноши, Абреку пришлось сменить место жительства, а Абу пожал руку спасшему его Халиду.</w:t>
      </w:r>
    </w:p>
    <w:p>
      <w:r>
        <w:rPr>
          <w:i/>
        </w:rPr>
        <w:t>0.00</w:t>
      </w:r>
      <w:r>
        <w:tab/>
      </w:r>
      <w:r>
        <w:t>«Большая история»</w:t>
      </w:r>
      <w:r/>
      <w:r/>
      <w:r>
        <w:t xml:space="preserve"> (16+)</w:t>
      </w:r>
    </w:p>
    <w:p>
      <w:r>
        <w:rPr>
          <w:i/>
        </w:rPr>
        <w:t>1.15</w:t>
      </w:r>
      <w:r>
        <w:tab/>
      </w:r>
      <w:r>
        <w:t>«Подкаст.лаб»</w:t>
      </w:r>
      <w:r>
        <w:t>. "Кот Шредингера". Выбираем правильный кухонный нож</w:t>
      </w:r>
      <w:r/>
      <w: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