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6.30</w:t>
      </w:r>
      <w:r>
        <w:tab/>
      </w:r>
      <w:r>
        <w:t>«По делам несовершеннолетних»</w:t>
      </w:r>
      <w:r/>
      <w:r/>
      <w:r>
        <w:t xml:space="preserve"> (16+)</w:t>
      </w:r>
    </w:p>
    <w:p>
      <w:r>
        <w:rPr>
          <w:i/>
        </w:rPr>
        <w:t>7.30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8.30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10.45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11.50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13.00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13.35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14.10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14.45</w:t>
      </w:r>
      <w:r>
        <w:tab/>
      </w:r>
      <w:r>
        <w:t>«Кризисный центр»</w:t>
      </w:r>
      <w:r/>
      <w:r/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  <w:i/>
        </w:rPr>
        <w:t>«РАЗВЕДЁНКА С ПРИЦЕПОМ»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23.15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0.25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1.25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1.55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2.20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2.45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4.25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5.15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5.40</w:t>
      </w:r>
      <w:r>
        <w:tab/>
      </w:r>
      <w:r>
        <w:t>«По делам несовершеннолетних»</w:t>
      </w:r>
      <w:r/>
      <w:r/>
      <w:r>
        <w:t xml:space="preserve"> (16+)</w:t>
      </w:r>
    </w:p>
    <w:p>
      <w:r>
        <w:rPr>
          <w:i/>
        </w:rPr>
        <w:t>7.25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8.25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10.40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11.45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12.55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13.30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14.05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14.40</w:t>
      </w:r>
      <w:r>
        <w:tab/>
      </w:r>
      <w:r>
        <w:t>«Кризисный центр»</w:t>
      </w:r>
      <w:r/>
      <w:r/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  <w:i/>
        </w:rPr>
        <w:t>«РАЗВЕДЁНКА С ПРИЦЕПОМ»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23.20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0.30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1.30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2.00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2.25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2.50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4.30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5.20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5.40</w:t>
      </w:r>
      <w:r>
        <w:tab/>
      </w:r>
      <w:r>
        <w:t>«По делам несовершеннолетних»</w:t>
      </w:r>
      <w:r/>
      <w:r/>
      <w:r>
        <w:t xml:space="preserve"> (16+)</w:t>
      </w:r>
    </w:p>
    <w:p>
      <w:r>
        <w:rPr>
          <w:i/>
        </w:rPr>
        <w:t>7.25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8.25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10.40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11.45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12.55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13.30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14.05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14.40</w:t>
      </w:r>
      <w:r>
        <w:tab/>
      </w:r>
      <w:r>
        <w:t>«Кризисный центр»</w:t>
      </w:r>
      <w:r/>
      <w:r/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  <w:i/>
        </w:rPr>
        <w:t>«НЕ БОЙСЯ, ВЕРЬ, ЛЮБИ»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23.20</w:t>
      </w:r>
      <w:r>
        <w:tab/>
      </w:r>
      <w:r>
        <w:t>«Уютное утро»</w:t>
      </w:r>
      <w:r/>
      <w:r/>
      <w:r>
        <w:t xml:space="preserve"> (16+)</w:t>
      </w:r>
    </w:p>
    <w:p>
      <w:r>
        <w:rPr>
          <w:i/>
        </w:rPr>
        <w:t>23.45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0.50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1.50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2.15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2.45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3.10</w:t>
      </w:r>
      <w:r>
        <w:tab/>
      </w:r>
      <w:r>
        <w:t>«Тест на отцовство»</w:t>
      </w:r>
      <w:r/>
      <w:r/>
      <w:r>
        <w:t xml:space="preserve"> (16+)</w:t>
      </w:r>
    </w:p>
    <w:p/>
    <w:p>
      <w:r>
        <w:t>07.03.2024</w:t>
        <w:br/>
        <w:t>------------------</w:t>
      </w:r>
    </w:p>
    <w:p/>
    <w:p>
      <w:r>
        <w:rPr>
          <w:i/>
        </w:rPr>
        <w:t>4.50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5.40</w:t>
      </w:r>
      <w:r>
        <w:tab/>
      </w:r>
      <w:r>
        <w:t>«По делам несовершеннолетних»</w:t>
      </w:r>
      <w:r/>
      <w:r/>
      <w:r>
        <w:t xml:space="preserve"> (16+)</w:t>
      </w:r>
    </w:p>
    <w:p>
      <w:r>
        <w:rPr>
          <w:i/>
        </w:rPr>
        <w:t>7.15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8.15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10.30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11.40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12.55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13.30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14.05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14.40</w:t>
      </w:r>
      <w:r>
        <w:tab/>
      </w:r>
      <w:r>
        <w:t>«Кризисный центр»</w:t>
      </w:r>
      <w:r/>
      <w:r/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  <w:i/>
        </w:rPr>
        <w:t>«ПОВОРОТ СУДЬБЫ»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23.15</w:t>
      </w:r>
      <w:r>
        <w:tab/>
      </w:r>
      <w:r>
        <w:t>«Понять. Простить»</w:t>
      </w:r>
      <w:r/>
      <w:r/>
      <w:r>
        <w:t xml:space="preserve"> (16+)</w:t>
      </w:r>
    </w:p>
    <w:p>
      <w:r>
        <w:rPr>
          <w:i/>
        </w:rPr>
        <w:t>0.30</w:t>
      </w:r>
      <w:r>
        <w:tab/>
      </w:r>
      <w:r>
        <w:t>«Порча»</w:t>
      </w:r>
      <w:r/>
      <w:r/>
      <w:r>
        <w:t xml:space="preserve"> (16+)</w:t>
      </w:r>
    </w:p>
    <w:p>
      <w:r>
        <w:rPr>
          <w:i/>
        </w:rPr>
        <w:t>1.30</w:t>
      </w:r>
      <w:r>
        <w:tab/>
      </w:r>
      <w:r>
        <w:t>«Знахарка»</w:t>
      </w:r>
      <w:r/>
      <w:r/>
      <w:r>
        <w:t xml:space="preserve"> (16+)</w:t>
      </w:r>
    </w:p>
    <w:p>
      <w:r>
        <w:rPr>
          <w:i/>
        </w:rPr>
        <w:t>2.00</w:t>
      </w:r>
      <w:r>
        <w:tab/>
      </w:r>
      <w:r>
        <w:t>«Верну любимого»</w:t>
      </w:r>
      <w:r/>
      <w:r/>
      <w:r>
        <w:t xml:space="preserve"> (16+)</w:t>
      </w:r>
    </w:p>
    <w:p>
      <w:r>
        <w:rPr>
          <w:i/>
        </w:rPr>
        <w:t>2.25</w:t>
      </w:r>
      <w:r>
        <w:tab/>
      </w:r>
      <w:r>
        <w:t>«Голоса ушедших душ»</w:t>
      </w:r>
      <w:r/>
      <w:r/>
      <w:r>
        <w:t xml:space="preserve"> (16+)</w:t>
      </w:r>
    </w:p>
    <w:p>
      <w:r>
        <w:rPr>
          <w:i/>
        </w:rPr>
        <w:t>2.50</w:t>
      </w:r>
      <w:r>
        <w:tab/>
      </w:r>
      <w:r>
        <w:t>«Тест на отцовство»</w:t>
      </w:r>
      <w:r/>
      <w:r/>
      <w:r>
        <w:t xml:space="preserve"> (16+)</w:t>
      </w:r>
    </w:p>
    <w:p>
      <w:r>
        <w:rPr>
          <w:i/>
        </w:rPr>
        <w:t>4.30</w:t>
      </w:r>
      <w:r>
        <w:tab/>
      </w:r>
      <w:r>
        <w:t>«Давай разведёмся!»</w:t>
      </w:r>
      <w:r/>
      <w:r/>
      <w:r>
        <w:t xml:space="preserve"> (16+)</w:t>
      </w:r>
    </w:p>
    <w:p>
      <w:r>
        <w:rPr>
          <w:i/>
        </w:rPr>
        <w:t>5.20</w:t>
      </w:r>
      <w:r>
        <w:tab/>
      </w:r>
      <w:r>
        <w:t>«По делам несовершеннолетних»</w:t>
      </w:r>
      <w:r/>
      <w:r/>
      <w:r>
        <w:t xml:space="preserve"> (16+)</w:t>
      </w:r>
    </w:p>
    <w:p>
      <w:r>
        <w:rPr>
          <w:i/>
        </w:rPr>
        <w:t>6.10</w:t>
      </w:r>
      <w:r>
        <w:tab/>
      </w:r>
      <w:r>
        <w:t>«Будни ЗАГСа»</w:t>
      </w:r>
      <w:r/>
      <w:r/>
      <w:r>
        <w:t xml:space="preserve"> (16+)</w:t>
      </w:r>
    </w:p>
    <w:p>
      <w:r>
        <w:rPr>
          <w:i/>
        </w:rPr>
        <w:t>6.55</w:t>
      </w:r>
      <w:r>
        <w:tab/>
      </w:r>
      <w:r>
        <w:rPr>
          <w:b/>
          <w:i/>
        </w:rPr>
        <w:t>«ОДНАЖДЫ ДВАДЦАТЬ ЛЕТ СПУСТЯ»</w:t>
      </w:r>
      <w:r/>
      <w:r>
        <w:t xml:space="preserve"> (СССР, 1980)</w:t>
      </w:r>
      <w:r>
        <w:t xml:space="preserve"> (16+)</w:t>
      </w:r>
    </w:p>
    <w:p>
      <w:r>
        <w:rPr>
          <w:i/>
        </w:rPr>
        <w:t>8.30</w:t>
      </w:r>
      <w:r>
        <w:tab/>
      </w:r>
      <w:r>
        <w:rPr>
          <w:b/>
          <w:i/>
        </w:rPr>
        <w:t>«МОЛОДАЯ ЖЕНА»</w:t>
      </w:r>
      <w:r/>
      <w:r>
        <w:t xml:space="preserve"> (СССР, 1978)</w:t>
      </w:r>
      <w:r>
        <w:t xml:space="preserve"> (16+)</w:t>
      </w:r>
    </w:p>
    <w:p>
      <w:r>
        <w:rPr>
          <w:i/>
        </w:rPr>
        <w:t>10.30</w:t>
      </w:r>
      <w:r>
        <w:tab/>
      </w:r>
      <w:r>
        <w:rPr>
          <w:b/>
          <w:i/>
        </w:rPr>
        <w:t>«КАК ИЗВЕСТИ ЛЮБОВНИЦУ ЗА 7 ДНЕЙ»</w:t>
      </w:r>
      <w:r/>
      <w:r>
        <w:t xml:space="preserve"> (Россия, 2017)</w:t>
      </w:r>
      <w:r>
        <w:t xml:space="preserve"> (16+)</w:t>
      </w:r>
    </w:p>
    <w:p>
      <w:r>
        <w:rPr>
          <w:i/>
        </w:rPr>
        <w:t>14.40</w:t>
      </w:r>
      <w:r>
        <w:tab/>
      </w:r>
      <w:r>
        <w:rPr>
          <w:b/>
          <w:i/>
        </w:rPr>
        <w:t>«ЖЕНСКИЙ ЗАЩИТНИК»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  <w:i/>
        </w:rPr>
        <w:t>«ОДНО ЦЕЛОЕ»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23.20</w:t>
      </w:r>
      <w:r>
        <w:tab/>
      </w:r>
      <w:r>
        <w:rPr>
          <w:b/>
          <w:i/>
        </w:rPr>
        <w:t>«ПРОШУ ПОВЕРИТЬ МНЕ НА СЛОВО»</w:t>
      </w:r>
      <w:r/>
      <w:r>
        <w:t xml:space="preserve"> (Россия, 2014)</w:t>
      </w:r>
      <w:r>
        <w:t xml:space="preserve"> (16+)</w:t>
      </w:r>
    </w:p>
    <w:p>
      <w:r>
        <w:rPr>
          <w:i/>
        </w:rPr>
        <w:t>3.15</w:t>
      </w:r>
      <w:r>
        <w:tab/>
      </w:r>
      <w:r>
        <w:rPr>
          <w:b/>
          <w:i/>
        </w:rPr>
        <w:t>«ОДНАЖДЫ ДВАДЦАТЬ ЛЕТ СПУСТЯ»</w:t>
      </w:r>
      <w:r/>
      <w:r>
        <w:t xml:space="preserve"> (СССР, 1980)</w:t>
      </w:r>
      <w:r>
        <w:t xml:space="preserve"> (16+)</w:t>
      </w:r>
    </w:p>
    <w:p>
      <w:r>
        <w:rPr>
          <w:i/>
        </w:rPr>
        <w:t>4.30</w:t>
      </w:r>
      <w:r>
        <w:tab/>
      </w:r>
      <w:r>
        <w:rPr>
          <w:b/>
          <w:i/>
        </w:rPr>
        <w:t>«МОЛОДАЯ ЖЕНА»</w:t>
      </w:r>
      <w:r/>
      <w:r>
        <w:t xml:space="preserve"> (СССР, 1978)</w:t>
      </w:r>
      <w:r>
        <w:t xml:space="preserve"> (16+)</w:t>
      </w:r>
    </w:p>
    <w:p>
      <w:r>
        <w:rPr>
          <w:i/>
        </w:rPr>
        <w:t>6.05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6.15</w:t>
      </w:r>
      <w:r>
        <w:tab/>
      </w:r>
      <w:r>
        <w:rPr>
          <w:b/>
          <w:i/>
        </w:rPr>
        <w:t>«МАЧЕХА»</w:t>
      </w:r>
      <w:r/>
      <w:r>
        <w:t xml:space="preserve"> (Россия, 2016)</w:t>
      </w:r>
      <w:r>
        <w:t xml:space="preserve"> (16+)</w:t>
      </w:r>
    </w:p>
    <w:p>
      <w:r>
        <w:rPr>
          <w:i/>
        </w:rPr>
        <w:t>9.50</w:t>
      </w:r>
      <w:r>
        <w:tab/>
      </w:r>
      <w:r>
        <w:t>«Уютное утро»</w:t>
      </w:r>
      <w:r/>
      <w:r/>
      <w:r>
        <w:t xml:space="preserve"> (16+)</w:t>
      </w:r>
    </w:p>
    <w:p>
      <w:r>
        <w:rPr>
          <w:i/>
        </w:rPr>
        <w:t>10.15</w:t>
      </w:r>
      <w:r>
        <w:tab/>
      </w:r>
      <w:r>
        <w:rPr>
          <w:b/>
          <w:i/>
        </w:rPr>
        <w:t>«Я НЕ ТВОЯ»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14.35</w:t>
      </w:r>
      <w:r>
        <w:tab/>
      </w:r>
      <w:r>
        <w:rPr>
          <w:b/>
          <w:i/>
        </w:rPr>
        <w:t>«ПАУЧИЙ ИСТОЧНИК»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</w:rPr>
        <w:t>«ДОБРОТА»</w:t>
      </w:r>
      <w:r/>
      <w:r>
        <w:t xml:space="preserve"> (Дания, 2022-2023)</w:t>
      </w:r>
      <w:r>
        <w:t xml:space="preserve"> (16+)</w:t>
      </w:r>
    </w:p>
    <w:p>
      <w:r>
        <w:t>Мурат и Неслихан в полной мере олицетворяют семейное счастье и успешный бизнес. Их брачный союз сложился с того момента, когда между руководителем компании, коей являлась Неслихан, и рядовым сотрудником Муратом вспыхнули любовные чувства. Хотя мать девушки была против этого союза, свадьба состоялась. А вскоре у пары родилось двое прекрасных детей. Несмотря на сложившуюся семейную идиллию, мать так и не смирилась с присутствием нежеланного зятя. Изменившееся в сторону равнодушия, апатии поведение мужа начинает беспокоить Неслихан. Поначалу она списывает это на загруженность на работе, усталость. Но, в конце концов, открывается настоящая правда. У любимого супруга есть любовница, которая вскоре поселяется по соседству с супружеской парой. Предательство мужа не оставляет Неслихан никакого другого пути, кроме беспощадных ответных действий и мести...</w:t>
      </w:r>
    </w:p>
    <w:p>
      <w:r>
        <w:rPr>
          <w:i/>
        </w:rPr>
        <w:t>22.45</w:t>
      </w:r>
      <w:r>
        <w:tab/>
      </w:r>
      <w:r>
        <w:rPr>
          <w:b/>
          <w:i/>
        </w:rPr>
        <w:t>«КАК ИЗВЕСТИ ЛЮБОВНИЦУ ЗА 7 ДНЕЙ»</w:t>
      </w:r>
      <w:r/>
      <w:r>
        <w:t xml:space="preserve"> (Россия, 2017)</w:t>
      </w:r>
      <w:r>
        <w:t xml:space="preserve"> (16+)</w:t>
      </w:r>
    </w:p>
    <w:p>
      <w:r>
        <w:rPr>
          <w:i/>
        </w:rPr>
        <w:t>2.25</w:t>
      </w:r>
      <w:r>
        <w:tab/>
      </w:r>
      <w:r>
        <w:t>«Знать будущее. Жизнь после Ванги»</w:t>
      </w:r>
      <w:r/>
      <w:r/>
      <w:r>
        <w:t xml:space="preserve"> (16+)</w:t>
      </w:r>
    </w:p>
    <w:p>
      <w:r>
        <w:rPr>
          <w:i/>
        </w:rPr>
        <w:t>5.40</w:t>
      </w:r>
      <w:r>
        <w:tab/>
      </w:r>
      <w:r>
        <w:t>«6 кадров»</w:t>
      </w:r>
      <w:r/>
      <w:r/>
      <w:r>
        <w:t xml:space="preserve"> (16+)</w:t>
      </w:r>
    </w:p>
    <w:p>
      <w:r>
        <w:rPr>
          <w:i/>
        </w:rPr>
        <w:t>5.55</w:t>
      </w:r>
      <w:r>
        <w:tab/>
      </w:r>
      <w:r>
        <w:rPr>
          <w:b/>
          <w:i/>
        </w:rPr>
        <w:t>«ПРОШУ ПОВЕРИТЬ МНЕ НА СЛОВО»</w:t>
      </w:r>
      <w:r/>
      <w:r>
        <w:t xml:space="preserve"> (Россия, 2014)</w:t>
      </w:r>
      <w:r>
        <w:t xml:space="preserve"> (16+)</w:t>
      </w:r>
    </w:p>
    <w:p>
      <w:r>
        <w:rPr>
          <w:i/>
        </w:rPr>
        <w:t>9.55</w:t>
      </w:r>
      <w:r>
        <w:tab/>
      </w:r>
      <w:r>
        <w:t>«Пять ужинов»</w:t>
      </w:r>
      <w:r/>
      <w:r/>
      <w:r>
        <w:t xml:space="preserve"> (16+)</w:t>
      </w:r>
    </w:p>
    <w:p>
      <w:r>
        <w:rPr>
          <w:i/>
        </w:rPr>
        <w:t>10.10</w:t>
      </w:r>
      <w:r>
        <w:tab/>
      </w:r>
      <w:r>
        <w:rPr>
          <w:b/>
          <w:i/>
        </w:rPr>
        <w:t>«БОКАЛ ВИНА И АПЕЛЬСИНЫ»</w:t>
      </w:r>
      <w:r/>
      <w:r>
        <w:t xml:space="preserve"> (Россия, 2023)</w:t>
      </w:r>
      <w:r>
        <w:t xml:space="preserve"> (16+)</w:t>
      </w:r>
    </w:p>
    <w:p>
      <w:r>
        <w:rPr>
          <w:i/>
        </w:rPr>
        <w:t>14.40</w:t>
      </w:r>
      <w:r>
        <w:tab/>
      </w:r>
      <w:r>
        <w:rPr>
          <w:b/>
          <w:i/>
        </w:rPr>
        <w:t>«ШАМАНКА»</w:t>
      </w:r>
      <w:r/>
      <w:r>
        <w:t xml:space="preserve"> (Россия, 2024)</w:t>
      </w:r>
      <w:r>
        <w:t xml:space="preserve"> (16+)</w:t>
      </w:r>
    </w:p>
    <w:p>
      <w:r>
        <w:rPr>
          <w:i/>
        </w:rPr>
        <w:t>19.00</w:t>
      </w:r>
      <w:r>
        <w:tab/>
      </w:r>
      <w:r>
        <w:rPr>
          <w:b/>
        </w:rPr>
        <w:t>«ДОБРОТА»</w:t>
      </w:r>
      <w:r/>
      <w:r>
        <w:t xml:space="preserve"> (Дания, 2022-2023)</w:t>
      </w:r>
      <w:r>
        <w:t xml:space="preserve"> (16+)</w:t>
      </w:r>
    </w:p>
    <w:p>
      <w:r>
        <w:rPr>
          <w:i/>
        </w:rPr>
        <w:t>22.50</w:t>
      </w:r>
      <w:r>
        <w:tab/>
      </w:r>
      <w:r>
        <w:rPr>
          <w:b/>
          <w:i/>
        </w:rPr>
        <w:t>«МАЧЕХА»</w:t>
      </w:r>
      <w:r/>
      <w:r>
        <w:t xml:space="preserve"> (Россия, 2016)</w:t>
      </w:r>
      <w:r>
        <w:t xml:space="preserve"> (16+)</w:t>
      </w:r>
    </w:p>
    <w:p>
      <w:r>
        <w:rPr>
          <w:i/>
        </w:rPr>
        <w:t>2.25</w:t>
      </w:r>
      <w:r>
        <w:tab/>
      </w:r>
      <w:r>
        <w:t>«Настоящая Ванга»</w:t>
      </w:r>
      <w:r/>
      <w:r/>
      <w:r>
        <w:t xml:space="preserve"> (16+)</w:t>
      </w:r>
    </w:p>
    <w:p>
      <w:r>
        <w:rPr>
          <w:i/>
        </w:rPr>
        <w:t>6.20</w:t>
      </w:r>
      <w:r>
        <w:tab/>
      </w:r>
      <w:r>
        <w:t>«6 кадров»</w:t>
      </w:r>
      <w:r/>
      <w:r/>
      <w:r>
        <w:t xml:space="preserve"> (16+)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