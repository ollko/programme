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6.00</w:t>
      </w:r>
      <w:r>
        <w:tab/>
      </w:r>
      <w:r>
        <w:t>«Ералаш»</w:t>
      </w:r>
      <w:r/>
      <w:r/>
      <w:r>
        <w:t xml:space="preserve"> (6+)</w:t>
      </w:r>
    </w:p>
    <w:p>
      <w:r>
        <w:rPr>
          <w:i/>
        </w:rPr>
        <w:t>6.30</w:t>
      </w:r>
      <w:r>
        <w:tab/>
      </w:r>
      <w:r>
        <w:t>«Маша и Медведь»</w:t>
      </w:r>
      <w:r/>
      <w:r/>
      <w:r>
        <w:t xml:space="preserve"> (0+)</w:t>
      </w:r>
    </w:p>
    <w:p>
      <w:r>
        <w:rPr>
          <w:i/>
        </w:rPr>
        <w:t>8.00</w:t>
      </w:r>
      <w:r>
        <w:tab/>
      </w:r>
      <w:r>
        <w:t>Шоу «Уральские пельмени»</w:t>
      </w:r>
      <w:r/>
      <w:r/>
      <w:r>
        <w:t xml:space="preserve"> (16+)</w:t>
      </w:r>
    </w:p>
    <w:p>
      <w:r>
        <w:rPr>
          <w:i/>
        </w:rPr>
        <w:t>8.55</w:t>
      </w:r>
      <w:r>
        <w:tab/>
      </w:r>
      <w:r>
        <w:rPr>
          <w:b/>
        </w:rPr>
        <w:t>«СЁСТРЫ»</w:t>
      </w:r>
      <w:r/>
      <w:r>
        <w:t xml:space="preserve"> (Россия, 2021)</w:t>
      </w:r>
      <w:r>
        <w:t xml:space="preserve"> (16+)</w:t>
      </w:r>
    </w:p>
    <w:p>
      <w:r>
        <w:t>1-я серия.Трём сёстрам в наследство от отца достался автосалон. Девушкам предстоит не только руководить коллективом из сорока мужчин, но и находить общий язык с мачехой-ровесницей и решать накопившиеся за годы проблемы...2-я серия.Сёстры пытаются понять как разделить наследство, которое никак не делится на троих...3-я серия.Смогли разделить бизнес - придётся делить и долг...4-я серия.Бизнес - это люди, и к каждому человеку нужен подход...5-я серия.Пришла пора перемен в компании. Девушки берутся за дело...6-я серия.Есть такие сотрудники, на которых держится вся фирма. Сёстры ищут замену незаменимому завхозу...7-я серия.Соцсети автосервиса оказываются в руках зуммера, а сёстры - в клубе успешных женщин. Что может пойти не так?8-я серия.Мастер по свиданиям Ира открывает охоту на саратовских кавалеров, а Оля пытается скрыть перемены в своей жизни от коллег из Ртищево...9-я серия.Отношения могут принести немало разочарований. Ира сталкивается с шантажом, а Оля и Маша начинают сомневаться в своих мужчинах...10-я серия.Игорь уходит в запой, кто будет присматривать за его работниками? Сёстры получают шанс произвести впечатление на местную богему...11-я серия.Маша и Ира готовятся блистать на телевидении. Оля пытается привести в чувства любимого...12-я серия.Никакого харассмента! Ира объявляет войну отношениям на работе, пока её сёстры предаются порокам... 13-я серия.Сёстры перешли дорогу похоронной мафии. Теперь их точно закопают... 14-я серия.Лена обращается за советом к гадалке, Маша - к священнику. Но как правильно распорядиться чемоданом денег?.. 15-я серия.Нужно уметь договариваться с собой, когда хочется переключиться на новые отношения, или с кем-то, кто готов дорого заплатить за молчание... 16-я серия.День рождения Лены превращается в вечер откровений, когда сёстры решают сыграть в игру "Правда или действие".17-я серия.Сёстры снова в ссоре. Оля пытается со всеми помириться, а Иру и Машу волнует личная жизнь...18-я серия.Некоторые отношения, как и производственные травмы, причиняют боль...19-я серия.Маша может продать что угодно, но надо ли. Лена поспешила с выбором парня. Только Ира знает, чего хочет. Точнее, кого...20-я серия.От таких предложений не отказываются. Карьера в Москве, поездка на Кубу или бизнес в Саратове - что выберут сёстры?</w:t>
      </w:r>
    </w:p>
    <w:p>
      <w:r>
        <w:rPr>
          <w:i/>
        </w:rPr>
        <w:t>21.25</w:t>
      </w:r>
      <w:r>
        <w:tab/>
      </w:r>
      <w:r>
        <w:rPr>
          <w:b/>
          <w:i/>
        </w:rPr>
        <w:t>«КРАСОТКА»</w:t>
      </w:r>
      <w:r/>
      <w:r>
        <w:t xml:space="preserve"> (США, 1990)</w:t>
      </w:r>
      <w:r>
        <w:t xml:space="preserve"> (16+)</w:t>
      </w:r>
    </w:p>
    <w:p>
      <w:r>
        <w:rPr>
          <w:i/>
        </w:rPr>
        <w:t>0.00</w:t>
      </w:r>
      <w:r>
        <w:tab/>
      </w:r>
      <w:r>
        <w:t>«Кино в деталях» с Фёдором Бондарчуком</w:t>
      </w:r>
      <w:r/>
      <w:r/>
      <w:r>
        <w:t xml:space="preserve"> (18+)</w:t>
      </w:r>
    </w:p>
    <w:p>
      <w:r>
        <w:rPr>
          <w:i/>
        </w:rPr>
        <w:t>1.00</w:t>
      </w:r>
      <w:r>
        <w:tab/>
      </w:r>
      <w:r>
        <w:rPr>
          <w:b/>
          <w:i/>
        </w:rPr>
        <w:t>«КТО-НИБУДЬ ВИДЕЛ МОЮ ДЕВЧОНКУ?»</w:t>
      </w:r>
      <w:r/>
      <w:r>
        <w:t xml:space="preserve"> (Россия, 2020)</w:t>
      </w:r>
      <w:r>
        <w:t xml:space="preserve"> (18+)</w:t>
      </w:r>
    </w:p>
    <w:p>
      <w:r>
        <w:rPr>
          <w:i/>
        </w:rPr>
        <w:t>2.45</w:t>
      </w:r>
      <w:r>
        <w:tab/>
      </w:r>
      <w:r>
        <w:rPr>
          <w:b/>
        </w:rPr>
        <w:t>«МАМОЧКИ»</w:t>
      </w:r>
      <w:r/>
      <w:r>
        <w:t xml:space="preserve"> (Россия, 2015-2017)</w:t>
      </w:r>
      <w:r>
        <w:t xml:space="preserve"> (16+)</w:t>
      </w:r>
    </w:p>
    <w:p>
      <w:r>
        <w:t>История о женской дружбе и кардинальном преображении жизни после появления детей. В этом на личном опыте убеждаются три неразлучные подруги. Аня совсем недавно стала мамой, и её жизнь мгновенно разделилась на "до" и "после". Юля - многодетная мама со стажем. В попытке совмещать дом и карьеру журналиста она всё чаще наблюдает чрезвычайные происшествия в собственной семье. Красавица Вика находится в активном поиске подходящего мужчины, хотя иногда ей кажется, что семейный образ жизни не для неё. В погоне за счастьем они смеются, плачут, любят, поддерживают друг друга и доказывают: женская дружба существует, а материнство - сложная, но такая приятная доля!</w:t>
      </w:r>
    </w:p>
    <w:p>
      <w:r>
        <w:rPr>
          <w:i/>
        </w:rPr>
        <w:t>5.10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5.15</w:t>
      </w:r>
      <w:r>
        <w:tab/>
      </w:r>
      <w:r>
        <w:t>«Ералаш»</w:t>
      </w:r>
      <w:r/>
      <w:r/>
      <w:r>
        <w:t xml:space="preserve"> (0+)</w:t>
      </w:r>
    </w:p>
    <w:p>
      <w:r>
        <w:rPr>
          <w:i/>
        </w:rPr>
        <w:t>6.30</w:t>
      </w:r>
      <w:r>
        <w:tab/>
      </w:r>
      <w:r>
        <w:t>«Маша и Медведь»</w:t>
      </w:r>
      <w:r/>
      <w:r/>
      <w:r>
        <w:t xml:space="preserve"> (0+)</w:t>
      </w:r>
    </w:p>
    <w:p>
      <w:r>
        <w:rPr>
          <w:i/>
        </w:rPr>
        <w:t>8.00</w:t>
      </w:r>
      <w:r>
        <w:tab/>
      </w:r>
      <w:r>
        <w:rPr>
          <w:b/>
        </w:rPr>
        <w:t>«СЁСТРЫ»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10.10</w:t>
      </w:r>
      <w:r>
        <w:tab/>
      </w:r>
      <w:r>
        <w:t>«Уральские пельмени»</w:t>
      </w:r>
      <w:r/>
      <w:r/>
      <w:r>
        <w:t xml:space="preserve"> (16+)</w:t>
      </w:r>
    </w:p>
    <w:p>
      <w:r>
        <w:rPr>
          <w:i/>
        </w:rPr>
        <w:t>10.15</w:t>
      </w:r>
      <w:r>
        <w:tab/>
      </w:r>
      <w:r>
        <w:t>«Вэлиант»</w:t>
      </w:r>
      <w:r/>
      <w:r/>
      <w:r>
        <w:t xml:space="preserve"> (6+)</w:t>
      </w:r>
    </w:p>
    <w:p>
      <w:r>
        <w:rPr>
          <w:i/>
        </w:rPr>
        <w:t>11.50</w:t>
      </w:r>
      <w:r>
        <w:tab/>
      </w:r>
      <w:r>
        <w:t>«Синдбад. Пираты семи штормов»</w:t>
      </w:r>
      <w:r/>
      <w:r/>
      <w:r>
        <w:t xml:space="preserve"> (6+)</w:t>
      </w:r>
    </w:p>
    <w:p>
      <w:r>
        <w:rPr>
          <w:i/>
        </w:rPr>
        <w:t>13.25</w:t>
      </w:r>
      <w:r>
        <w:tab/>
      </w:r>
      <w:r>
        <w:t>«Кругосветное путешествие Элькано и Магеллана»</w:t>
      </w:r>
      <w:r/>
      <w:r/>
      <w:r>
        <w:t xml:space="preserve"> (6+)</w:t>
      </w:r>
    </w:p>
    <w:p>
      <w:r>
        <w:rPr>
          <w:i/>
        </w:rPr>
        <w:t>15.20</w:t>
      </w:r>
      <w:r>
        <w:tab/>
      </w:r>
      <w:r>
        <w:rPr>
          <w:b/>
          <w:i/>
        </w:rPr>
        <w:t>«10 ДНЕЙ БЕЗ МАМЫ В КУРШЕВЕЛЕ»</w:t>
      </w:r>
      <w:r/>
      <w:r>
        <w:t xml:space="preserve"> (Франция, 2023)</w:t>
      </w:r>
      <w:r>
        <w:t xml:space="preserve"> (12+)</w:t>
      </w:r>
    </w:p>
    <w:p>
      <w:r>
        <w:rPr>
          <w:i/>
        </w:rPr>
        <w:t>17.20</w:t>
      </w:r>
      <w:r>
        <w:tab/>
      </w:r>
      <w:r>
        <w:rPr>
          <w:b/>
        </w:rPr>
        <w:t>«СЁСТРЫ»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21.30</w:t>
      </w:r>
      <w:r>
        <w:tab/>
      </w:r>
      <w:r>
        <w:rPr>
          <w:b/>
          <w:i/>
        </w:rPr>
        <w:t>«РУСАЛКА И ДОЧЬ КОРОЛЯ»</w:t>
      </w:r>
      <w:r/>
      <w:r>
        <w:t xml:space="preserve"> (Австралия, США, 2021)</w:t>
      </w:r>
      <w:r>
        <w:t xml:space="preserve"> (12+)</w:t>
      </w:r>
    </w:p>
    <w:p>
      <w:r>
        <w:rPr>
          <w:i/>
        </w:rPr>
        <w:t>23.25</w:t>
      </w:r>
      <w:r>
        <w:tab/>
      </w:r>
      <w:r>
        <w:rPr>
          <w:b/>
          <w:i/>
        </w:rPr>
        <w:t>«МОЯ ПИРАТСКАЯ СВАДЬБА»</w:t>
      </w:r>
      <w:r/>
      <w:r>
        <w:t xml:space="preserve"> (США, 2022)</w:t>
      </w:r>
      <w:r>
        <w:t xml:space="preserve"> (18+)</w:t>
      </w:r>
    </w:p>
    <w:p>
      <w:r>
        <w:rPr>
          <w:i/>
        </w:rPr>
        <w:t>1.25</w:t>
      </w:r>
      <w:r>
        <w:tab/>
      </w:r>
      <w:r>
        <w:rPr>
          <w:b/>
          <w:i/>
        </w:rPr>
        <w:t>«СПЕНСЕР»</w:t>
      </w:r>
      <w:r/>
      <w:r>
        <w:t xml:space="preserve"> (Великобритания, Германия, США, Чили, 2021)</w:t>
      </w:r>
      <w:r>
        <w:t xml:space="preserve"> (16+)</w:t>
      </w:r>
    </w:p>
    <w:p>
      <w:r>
        <w:rPr>
          <w:i/>
        </w:rPr>
        <w:t>3.15</w:t>
      </w:r>
      <w:r>
        <w:tab/>
      </w:r>
      <w:r>
        <w:rPr>
          <w:b/>
        </w:rPr>
        <w:t>«МАМОЧКИ»</w:t>
      </w:r>
      <w:r/>
      <w:r>
        <w:t xml:space="preserve"> (Россия, 2015-2017)</w:t>
      </w:r>
      <w:r>
        <w:t xml:space="preserve"> (16+)</w:t>
      </w:r>
    </w:p>
    <w:p>
      <w:r>
        <w:rPr>
          <w:i/>
        </w:rPr>
        <w:t>5.15</w:t>
      </w:r>
      <w:r>
        <w:tab/>
      </w:r>
      <w:r>
        <w:t>«Ералаш»</w:t>
      </w:r>
      <w:r/>
      <w:r/>
      <w:r>
        <w:t xml:space="preserve"> (0+)</w:t>
      </w:r>
    </w:p>
    <w:p>
      <w:r>
        <w:rPr>
          <w:i/>
        </w:rPr>
        <w:t>6.30</w:t>
      </w:r>
      <w:r>
        <w:tab/>
      </w:r>
      <w:r>
        <w:t>«Маша и Медведь»</w:t>
      </w:r>
      <w:r/>
      <w:r/>
      <w:r>
        <w:t xml:space="preserve"> (0+)</w:t>
      </w:r>
    </w:p>
    <w:p>
      <w:r>
        <w:rPr>
          <w:i/>
        </w:rPr>
        <w:t>7.50</w:t>
      </w:r>
      <w:r>
        <w:tab/>
      </w:r>
      <w:r>
        <w:rPr>
          <w:b/>
        </w:rPr>
        <w:t>«СЁСТРЫ»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10.00</w:t>
      </w:r>
      <w:r>
        <w:tab/>
      </w:r>
      <w:r>
        <w:t>«Золушка и тайна волшебного камня»</w:t>
      </w:r>
      <w:r/>
      <w:r/>
      <w:r>
        <w:t xml:space="preserve"> (6+)</w:t>
      </w:r>
    </w:p>
    <w:p>
      <w:r>
        <w:rPr>
          <w:i/>
        </w:rPr>
        <w:t>11.45</w:t>
      </w:r>
      <w:r>
        <w:tab/>
      </w:r>
      <w:r>
        <w:t>«Небесный замок Лапута»</w:t>
      </w:r>
      <w:r/>
      <w:r/>
      <w:r>
        <w:t xml:space="preserve"> (16+)</w:t>
      </w:r>
    </w:p>
    <w:p>
      <w:r>
        <w:rPr>
          <w:i/>
        </w:rPr>
        <w:t>14.25</w:t>
      </w:r>
      <w:r>
        <w:tab/>
      </w:r>
      <w:r>
        <w:rPr>
          <w:b/>
          <w:i/>
        </w:rPr>
        <w:t>«МИССИЯ НЕВЫПОЛНИМА. ПРОТОКОЛ ФАНТОМ»</w:t>
      </w:r>
      <w:r/>
      <w:r>
        <w:t xml:space="preserve"> (США, ОАЭ, Чехия, 2011)</w:t>
      </w:r>
      <w:r>
        <w:t xml:space="preserve"> (16+)</w:t>
      </w:r>
    </w:p>
    <w:p>
      <w:r>
        <w:rPr>
          <w:i/>
        </w:rPr>
        <w:t>17.15</w:t>
      </w:r>
      <w:r>
        <w:tab/>
      </w:r>
      <w:r>
        <w:rPr>
          <w:b/>
        </w:rPr>
        <w:t>«СЁСТРЫ»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22.00</w:t>
      </w:r>
      <w:r>
        <w:tab/>
      </w:r>
      <w:r>
        <w:rPr>
          <w:b/>
          <w:i/>
        </w:rPr>
        <w:t>«НЕПОСЛУШНИК»</w:t>
      </w:r>
      <w:r/>
      <w:r>
        <w:t xml:space="preserve"> (Россия, 2022)</w:t>
      </w:r>
      <w:r>
        <w:t xml:space="preserve"> (12+)</w:t>
      </w:r>
    </w:p>
    <w:p>
      <w:r>
        <w:rPr>
          <w:i/>
        </w:rPr>
        <w:t>0.25</w:t>
      </w:r>
      <w:r>
        <w:tab/>
      </w:r>
      <w:r>
        <w:rPr>
          <w:b/>
          <w:i/>
        </w:rPr>
        <w:t>«В МЕТРЕ ДРУГ ОТ ДРУГА»</w:t>
      </w:r>
      <w:r/>
      <w:r>
        <w:t xml:space="preserve"> (США, 2019)</w:t>
      </w:r>
      <w:r>
        <w:t xml:space="preserve"> (16+)</w:t>
      </w:r>
    </w:p>
    <w:p>
      <w:r>
        <w:rPr>
          <w:i/>
        </w:rPr>
        <w:t>2.35</w:t>
      </w:r>
      <w:r>
        <w:tab/>
      </w:r>
      <w:r>
        <w:rPr>
          <w:b/>
        </w:rPr>
        <w:t>«МАМОЧКИ»</w:t>
      </w:r>
      <w:r/>
      <w:r>
        <w:t xml:space="preserve"> (Россия, 2015-2017)</w:t>
      </w:r>
      <w:r>
        <w:t xml:space="preserve"> (16+)</w:t>
      </w:r>
    </w:p>
    <w:p/>
    <w:p>
      <w:r>
        <w:t>07.03.2024</w:t>
        <w:br/>
        <w:t>------------------</w:t>
      </w:r>
    </w:p>
    <w:p/>
    <w:p>
      <w:r>
        <w:rPr>
          <w:i/>
        </w:rPr>
        <w:t>4.55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5.15</w:t>
      </w:r>
      <w:r>
        <w:tab/>
      </w:r>
      <w:r>
        <w:t>«Ералаш»</w:t>
      </w:r>
      <w:r/>
      <w:r/>
      <w:r>
        <w:t xml:space="preserve"> (0+)</w:t>
      </w:r>
    </w:p>
    <w:p>
      <w:r>
        <w:rPr>
          <w:i/>
        </w:rPr>
        <w:t>6.30</w:t>
      </w:r>
      <w:r>
        <w:tab/>
      </w:r>
      <w:r>
        <w:t>«Маша и Медведь»</w:t>
      </w:r>
      <w:r/>
      <w:r/>
      <w:r>
        <w:t xml:space="preserve"> (0+)</w:t>
      </w:r>
    </w:p>
    <w:p>
      <w:r>
        <w:rPr>
          <w:i/>
        </w:rPr>
        <w:t>8.00</w:t>
      </w:r>
      <w:r>
        <w:tab/>
      </w:r>
      <w:r>
        <w:t>«Простоквашино»</w:t>
      </w:r>
      <w:r/>
      <w:r/>
      <w:r>
        <w:t xml:space="preserve"> (0+)</w:t>
      </w:r>
    </w:p>
    <w:p>
      <w:r>
        <w:rPr>
          <w:i/>
        </w:rPr>
        <w:t>8.25</w:t>
      </w:r>
      <w:r>
        <w:tab/>
      </w:r>
      <w:r>
        <w:rPr>
          <w:b/>
        </w:rPr>
        <w:t>«СЁСТРЫ»</w:t>
      </w:r>
      <w:r/>
      <w:r>
        <w:t xml:space="preserve"> (Россия, 2023)</w:t>
      </w:r>
      <w:r>
        <w:t xml:space="preserve"> (16+)</w:t>
      </w:r>
    </w:p>
    <w:p>
      <w:r>
        <w:t>9-я серияСпокойствие в отношениях - редкость. Оля и Ира борются за внимание мужчин...10-я серияОля вновь оказывается меж двух огней, Ира не находит себе места, а Маша сталкивается с обстоятельствами непреодолимой силы...11-я серияПока Витя и Ира сомневаются в любимых, старшие сёстры не торопятся хранить верность...12-я серияРома организует первую кинки-вечеринку в Саратове.13-я серияТрем сестрам приходится разбираться с последствиями прошедшей ночи. Одна из них ищет пропавшего щенка. Вторая готовится принять важное решение, невзирая на то, что не все будут с ним согласны. А третьей предстоит самое непростое - признать ошибку.</w:t>
      </w:r>
    </w:p>
    <w:p>
      <w:r>
        <w:rPr>
          <w:i/>
        </w:rPr>
        <w:t>11.10</w:t>
      </w:r>
      <w:r>
        <w:tab/>
      </w:r>
      <w:r>
        <w:t>Шоу «Уральские пельмени»</w:t>
      </w:r>
      <w:r/>
      <w:r/>
      <w:r>
        <w:t xml:space="preserve"> (16+)</w:t>
      </w:r>
    </w:p>
    <w:p>
      <w:r>
        <w:rPr>
          <w:i/>
        </w:rPr>
        <w:t>21.00</w:t>
      </w:r>
      <w:r>
        <w:tab/>
      </w:r>
      <w:r>
        <w:rPr>
          <w:b/>
          <w:i/>
        </w:rPr>
        <w:t>«НЕПОСЛУШНИК-2»</w:t>
      </w:r>
      <w:r/>
      <w:r>
        <w:t xml:space="preserve"> (Россия, 2022)</w:t>
      </w:r>
      <w:r>
        <w:t xml:space="preserve"> (12+)</w:t>
      </w:r>
    </w:p>
    <w:p>
      <w:r>
        <w:rPr>
          <w:i/>
        </w:rPr>
        <w:t>23.20</w:t>
      </w:r>
      <w:r>
        <w:tab/>
      </w:r>
      <w:r>
        <w:rPr>
          <w:b/>
          <w:i/>
        </w:rPr>
        <w:t>«НЕСНОСНЫЕ ЛЕДИ»</w:t>
      </w:r>
      <w:r/>
      <w:r>
        <w:t xml:space="preserve"> (США, 2016)</w:t>
      </w:r>
      <w:r>
        <w:t xml:space="preserve"> (16+)</w:t>
      </w:r>
    </w:p>
    <w:p>
      <w:r>
        <w:rPr>
          <w:i/>
        </w:rPr>
        <w:t>1.40</w:t>
      </w:r>
      <w:r>
        <w:tab/>
      </w:r>
      <w:r>
        <w:rPr>
          <w:b/>
          <w:i/>
        </w:rPr>
        <w:t>«СПЕНСЕР»</w:t>
      </w:r>
      <w:r/>
      <w:r>
        <w:t xml:space="preserve"> (Великобритания, Германия, США, Чили, 2021)</w:t>
      </w:r>
      <w:r>
        <w:t xml:space="preserve"> (16+)</w:t>
      </w:r>
    </w:p>
    <w:p>
      <w:r>
        <w:rPr>
          <w:i/>
        </w:rPr>
        <w:t>3.25</w:t>
      </w:r>
      <w:r>
        <w:tab/>
      </w:r>
      <w:r>
        <w:rPr>
          <w:b/>
        </w:rPr>
        <w:t>«МАМОЧКИ»</w:t>
      </w:r>
      <w:r/>
      <w:r>
        <w:t xml:space="preserve"> (Россия, 2015-2017)</w:t>
      </w:r>
      <w:r>
        <w:t xml:space="preserve"> (16+)</w:t>
      </w:r>
    </w:p>
    <w:p>
      <w:r>
        <w:t>История о женской дружбе и кардинальном преображении жизни после появления детей. В этом на личном опыте убеждаются три неразлучные подруги. Аня совсем недавно стала мамой, и её жизнь мгновенно разделилась на "до" и "после". Юля - многодетная мама со стажем. В попытке совмещать дом и карьеру журналиста она всё чаще наблюдает чрезвычайные происшествия в собственной семье. Красавица Вика находится в активном поиске подходящего мужчины, хотя иногда ей кажется, что семейный образ жизни не для неё. В погоне за счастьем они смеются, плачут, любят, поддерживают друг друга и доказывают: женская дружба существует, а материнство - сложная, но такая приятная доля!</w:t>
      </w:r>
    </w:p>
    <w:p>
      <w:r>
        <w:rPr>
          <w:i/>
        </w:rPr>
        <w:t>5.05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5.15</w:t>
      </w:r>
      <w:r>
        <w:tab/>
      </w:r>
      <w:r>
        <w:t>«Ералаш»</w:t>
      </w:r>
      <w:r/>
      <w:r/>
      <w:r>
        <w:t xml:space="preserve"> (0+)</w:t>
      </w:r>
    </w:p>
    <w:p>
      <w:r>
        <w:rPr>
          <w:i/>
        </w:rPr>
        <w:t>6.30</w:t>
      </w:r>
      <w:r>
        <w:tab/>
      </w:r>
      <w:r>
        <w:t>«Маша и Медведь»</w:t>
      </w:r>
      <w:r/>
      <w:r/>
      <w:r>
        <w:t xml:space="preserve"> (0+)</w:t>
      </w:r>
    </w:p>
    <w:p>
      <w:r>
        <w:rPr>
          <w:i/>
        </w:rPr>
        <w:t>8.00</w:t>
      </w:r>
      <w:r>
        <w:tab/>
      </w:r>
      <w:r>
        <w:t>«Простоквашино»</w:t>
      </w:r>
      <w:r/>
      <w:r/>
      <w:r>
        <w:t xml:space="preserve"> (0+)</w:t>
      </w:r>
    </w:p>
    <w:p>
      <w:r>
        <w:rPr>
          <w:i/>
        </w:rPr>
        <w:t>8.25</w:t>
      </w:r>
      <w:r>
        <w:tab/>
      </w:r>
      <w:r>
        <w:t>«Уральские пельмени»</w:t>
      </w:r>
      <w:r/>
      <w:r/>
      <w:r>
        <w:t xml:space="preserve"> (16+)</w:t>
      </w:r>
    </w:p>
    <w:p>
      <w:r>
        <w:rPr>
          <w:i/>
        </w:rPr>
        <w:t>8.35</w:t>
      </w:r>
      <w:r>
        <w:tab/>
      </w:r>
      <w:r>
        <w:rPr>
          <w:b/>
          <w:i/>
        </w:rPr>
        <w:t>«МАМЫ»</w:t>
      </w:r>
      <w:r/>
      <w:r>
        <w:t xml:space="preserve"> (Россия, 2012)</w:t>
      </w:r>
      <w:r>
        <w:t xml:space="preserve"> (16+)</w:t>
      </w:r>
    </w:p>
    <w:p>
      <w:r>
        <w:rPr>
          <w:i/>
        </w:rPr>
        <w:t>10.55</w:t>
      </w:r>
      <w:r>
        <w:tab/>
      </w:r>
      <w:r>
        <w:t>«Золушка и тайна волшебного камня»</w:t>
      </w:r>
      <w:r/>
      <w:r/>
      <w:r>
        <w:t xml:space="preserve"> (6+)</w:t>
      </w:r>
    </w:p>
    <w:p>
      <w:r>
        <w:rPr>
          <w:i/>
        </w:rPr>
        <w:t>12.40</w:t>
      </w:r>
      <w:r>
        <w:tab/>
      </w:r>
      <w:r>
        <w:t>«Балерина»</w:t>
      </w:r>
      <w:r/>
      <w:r/>
      <w:r>
        <w:t xml:space="preserve"> (6+)</w:t>
      </w:r>
    </w:p>
    <w:p>
      <w:r>
        <w:rPr>
          <w:i/>
        </w:rPr>
        <w:t>14.25</w:t>
      </w:r>
      <w:r>
        <w:tab/>
      </w:r>
      <w:r>
        <w:t>«Душа»</w:t>
      </w:r>
      <w:r/>
      <w:r/>
      <w:r>
        <w:t xml:space="preserve"> (6+)</w:t>
      </w:r>
    </w:p>
    <w:p>
      <w:r>
        <w:rPr>
          <w:i/>
        </w:rPr>
        <w:t>16.25</w:t>
      </w:r>
      <w:r>
        <w:tab/>
      </w:r>
      <w:r>
        <w:t>«Бука. Моё любимое чудище»</w:t>
      </w:r>
      <w:r/>
      <w:r/>
      <w:r>
        <w:t xml:space="preserve"> (6+)</w:t>
      </w:r>
    </w:p>
    <w:p>
      <w:r>
        <w:rPr>
          <w:i/>
        </w:rPr>
        <w:t>18.25</w:t>
      </w:r>
      <w:r>
        <w:tab/>
      </w:r>
      <w:r>
        <w:rPr>
          <w:b/>
          <w:i/>
        </w:rPr>
        <w:t>«КРАСОТКА»</w:t>
      </w:r>
      <w:r/>
      <w:r>
        <w:t xml:space="preserve"> (США, 1990)</w:t>
      </w:r>
      <w:r>
        <w:t xml:space="preserve"> (16+)</w:t>
      </w:r>
    </w:p>
    <w:p>
      <w:r>
        <w:rPr>
          <w:i/>
        </w:rPr>
        <w:t>21.00</w:t>
      </w:r>
      <w:r>
        <w:tab/>
      </w:r>
      <w:r>
        <w:rPr>
          <w:b/>
          <w:i/>
        </w:rPr>
        <w:t>«ПОСЛЕДНИЙ БОГАТЫРЬ»</w:t>
      </w:r>
      <w:r/>
      <w:r>
        <w:t xml:space="preserve"> (Россия, 2017)</w:t>
      </w:r>
      <w:r>
        <w:t xml:space="preserve"> (12+)</w:t>
      </w:r>
    </w:p>
    <w:p>
      <w:r>
        <w:rPr>
          <w:i/>
        </w:rPr>
        <w:t>23.20</w:t>
      </w:r>
      <w:r>
        <w:tab/>
      </w:r>
      <w:r>
        <w:rPr>
          <w:b/>
          <w:i/>
        </w:rPr>
        <w:t>«РУСАЛКА И ДОЧЬ КОРОЛЯ»</w:t>
      </w:r>
      <w:r/>
      <w:r>
        <w:t xml:space="preserve"> (Австралия, США, 2021)</w:t>
      </w:r>
      <w:r>
        <w:t xml:space="preserve"> (12+)</w:t>
      </w:r>
    </w:p>
    <w:p>
      <w:r>
        <w:rPr>
          <w:i/>
        </w:rPr>
        <w:t>1.10</w:t>
      </w:r>
      <w:r>
        <w:tab/>
      </w:r>
      <w:r>
        <w:rPr>
          <w:b/>
          <w:i/>
        </w:rPr>
        <w:t>«В МЕТРЕ ДРУГ ОТ ДРУГА»</w:t>
      </w:r>
      <w:r/>
      <w:r>
        <w:t xml:space="preserve"> (США, 2019)</w:t>
      </w:r>
      <w:r>
        <w:t xml:space="preserve"> (16+)</w:t>
      </w:r>
    </w:p>
    <w:p>
      <w:r>
        <w:rPr>
          <w:i/>
        </w:rPr>
        <w:t>3.10</w:t>
      </w:r>
      <w:r>
        <w:tab/>
      </w:r>
      <w:r>
        <w:rPr>
          <w:b/>
        </w:rPr>
        <w:t>«МАМОЧКИ»</w:t>
      </w:r>
      <w:r/>
      <w:r>
        <w:t xml:space="preserve"> (Россия, 2015-2017)</w:t>
      </w:r>
      <w:r>
        <w:t xml:space="preserve"> (16+)</w:t>
      </w:r>
    </w:p>
    <w:p>
      <w:r>
        <w:rPr>
          <w:i/>
        </w:rPr>
        <w:t>5.10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5.15</w:t>
      </w:r>
      <w:r>
        <w:tab/>
      </w:r>
      <w:r>
        <w:t>«Ералаш»</w:t>
      </w:r>
      <w:r/>
      <w:r/>
      <w:r>
        <w:t xml:space="preserve"> (0+)</w:t>
      </w:r>
    </w:p>
    <w:p>
      <w:r>
        <w:rPr>
          <w:i/>
        </w:rPr>
        <w:t>7.00</w:t>
      </w:r>
      <w:r>
        <w:tab/>
      </w:r>
      <w:r>
        <w:t>«Три кота»</w:t>
      </w:r>
      <w:r/>
      <w:r/>
      <w:r>
        <w:t xml:space="preserve"> (0+)</w:t>
      </w:r>
    </w:p>
    <w:p>
      <w:r>
        <w:rPr>
          <w:i/>
        </w:rPr>
        <w:t>7.30</w:t>
      </w:r>
      <w:r>
        <w:tab/>
      </w:r>
      <w:r>
        <w:t>Шоу «Уральские пельмени»</w:t>
      </w:r>
      <w:r/>
      <w:r/>
      <w:r>
        <w:t xml:space="preserve"> (16+)</w:t>
      </w:r>
    </w:p>
    <w:p>
      <w:r>
        <w:rPr>
          <w:i/>
        </w:rPr>
        <w:t>8.00</w:t>
      </w:r>
      <w:r>
        <w:tab/>
      </w:r>
      <w:r>
        <w:t>«ПроСТО кухня»</w:t>
      </w:r>
      <w:r/>
      <w:r/>
      <w:r>
        <w:t xml:space="preserve"> (12+)</w:t>
      </w:r>
    </w:p>
    <w:p>
      <w:r>
        <w:rPr>
          <w:i/>
        </w:rPr>
        <w:t>10.00</w:t>
      </w:r>
      <w:r>
        <w:tab/>
      </w:r>
      <w:r>
        <w:t>«Прятки»</w:t>
      </w:r>
      <w:r/>
      <w:r/>
      <w:r>
        <w:t xml:space="preserve"> (16+)</w:t>
      </w:r>
    </w:p>
    <w:p>
      <w:r>
        <w:rPr>
          <w:i/>
        </w:rPr>
        <w:t>11.05</w:t>
      </w:r>
      <w:r>
        <w:tab/>
      </w:r>
      <w:r>
        <w:t>Шоу «Уральские пельмени»</w:t>
      </w:r>
      <w:r/>
      <w:r/>
      <w:r>
        <w:t xml:space="preserve"> (16+)</w:t>
      </w:r>
    </w:p>
    <w:p>
      <w:r>
        <w:rPr>
          <w:i/>
        </w:rPr>
        <w:t>11.15</w:t>
      </w:r>
      <w:r>
        <w:tab/>
      </w:r>
      <w:r>
        <w:rPr>
          <w:b/>
          <w:i/>
        </w:rPr>
        <w:t>«НЕПОСЛУШНИК»</w:t>
      </w:r>
      <w:r/>
      <w:r>
        <w:t xml:space="preserve"> (Россия, 2022)</w:t>
      </w:r>
      <w:r>
        <w:t xml:space="preserve"> (12+)</w:t>
      </w:r>
    </w:p>
    <w:p>
      <w:r>
        <w:rPr>
          <w:i/>
        </w:rPr>
        <w:t>13.50</w:t>
      </w:r>
      <w:r>
        <w:tab/>
      </w:r>
      <w:r>
        <w:rPr>
          <w:b/>
          <w:i/>
        </w:rPr>
        <w:t>«НЕПОСЛУШНИК-2»</w:t>
      </w:r>
      <w:r/>
      <w:r>
        <w:t xml:space="preserve"> (Россия, 2022)</w:t>
      </w:r>
      <w:r>
        <w:t xml:space="preserve"> (12+)</w:t>
      </w:r>
    </w:p>
    <w:p>
      <w:r>
        <w:rPr>
          <w:i/>
        </w:rPr>
        <w:t>16.05</w:t>
      </w:r>
      <w:r>
        <w:tab/>
      </w:r>
      <w:r>
        <w:rPr>
          <w:b/>
          <w:i/>
        </w:rPr>
        <w:t>«ПОСЛЕДНИЙ БОГАТЫРЬ»</w:t>
      </w:r>
      <w:r/>
      <w:r>
        <w:t xml:space="preserve"> (Россия, 2017)</w:t>
      </w:r>
      <w:r>
        <w:t xml:space="preserve"> (12+)</w:t>
      </w:r>
    </w:p>
    <w:p>
      <w:r>
        <w:rPr>
          <w:i/>
        </w:rPr>
        <w:t>18.35</w:t>
      </w:r>
      <w:r>
        <w:tab/>
      </w:r>
      <w:r>
        <w:rPr>
          <w:b/>
          <w:i/>
        </w:rPr>
        <w:t>«ПОСЛЕДНИЙ БОГАТЫРЬ. КОРЕНЬ ЗЛА»</w:t>
      </w:r>
      <w:r/>
      <w:r>
        <w:t xml:space="preserve"> (Россия, 2020)</w:t>
      </w:r>
      <w:r>
        <w:t xml:space="preserve"> (6+)</w:t>
      </w:r>
    </w:p>
    <w:p>
      <w:r>
        <w:rPr>
          <w:i/>
        </w:rPr>
        <w:t>21.00</w:t>
      </w:r>
      <w:r>
        <w:tab/>
      </w:r>
      <w:r>
        <w:rPr>
          <w:b/>
          <w:i/>
        </w:rPr>
        <w:t>«ПОСЛЕДНИЙ БОГАТЫРЬ. ПОСЛАННИК ТЬМЫ»</w:t>
      </w:r>
      <w:r/>
      <w:r>
        <w:t xml:space="preserve"> (Россия, 2021)</w:t>
      </w:r>
      <w:r>
        <w:t xml:space="preserve"> (6+)</w:t>
      </w:r>
    </w:p>
    <w:p>
      <w:r>
        <w:rPr>
          <w:i/>
        </w:rPr>
        <w:t>23.05</w:t>
      </w:r>
      <w:r>
        <w:tab/>
      </w:r>
      <w:r>
        <w:rPr>
          <w:b/>
          <w:i/>
        </w:rPr>
        <w:t>«ПОЕХАВШАЯ»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1.25</w:t>
      </w:r>
      <w:r>
        <w:tab/>
      </w:r>
      <w:r>
        <w:rPr>
          <w:b/>
          <w:i/>
        </w:rPr>
        <w:t>«ТРЕЗВЫЙ ВОДИТЕЛЬ»</w:t>
      </w:r>
      <w:r/>
      <w:r>
        <w:t xml:space="preserve"> (Россия, 2019)</w:t>
      </w:r>
      <w:r>
        <w:t xml:space="preserve"> (16+)</w:t>
      </w:r>
    </w:p>
    <w:p>
      <w:r>
        <w:rPr>
          <w:i/>
        </w:rPr>
        <w:t>3.00</w:t>
      </w:r>
      <w:r>
        <w:tab/>
      </w:r>
      <w:r>
        <w:rPr>
          <w:b/>
        </w:rPr>
        <w:t>«МАМОЧКИ»</w:t>
      </w:r>
      <w:r/>
      <w:r>
        <w:t xml:space="preserve"> (Россия, 2015-2017)</w:t>
      </w:r>
      <w:r>
        <w:t xml:space="preserve"> (16+)</w:t>
      </w:r>
    </w:p>
    <w:p>
      <w:r>
        <w:rPr>
          <w:i/>
        </w:rPr>
        <w:t>5.00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5.15</w:t>
      </w:r>
      <w:r>
        <w:tab/>
      </w:r>
      <w:r>
        <w:t>«Ералаш»</w:t>
      </w:r>
      <w:r/>
      <w:r/>
      <w:r>
        <w:t xml:space="preserve"> (0+)</w:t>
      </w:r>
    </w:p>
    <w:p>
      <w:r>
        <w:rPr>
          <w:i/>
        </w:rPr>
        <w:t>7.00</w:t>
      </w:r>
      <w:r>
        <w:tab/>
      </w:r>
      <w:r>
        <w:t>«Отель »У овечек"</w:t>
      </w:r>
      <w:r/>
      <w:r/>
      <w:r>
        <w:t xml:space="preserve"> (0+)</w:t>
      </w:r>
    </w:p>
    <w:p>
      <w:r>
        <w:rPr>
          <w:i/>
        </w:rPr>
        <w:t>7.30</w:t>
      </w:r>
      <w:r>
        <w:tab/>
      </w:r>
      <w:r>
        <w:t>«Уральские умельцы»</w:t>
      </w:r>
      <w:r/>
      <w:r/>
      <w:r>
        <w:t xml:space="preserve"> (16+)</w:t>
      </w:r>
    </w:p>
    <w:p>
      <w:r>
        <w:rPr>
          <w:i/>
        </w:rPr>
        <w:t>8.35</w:t>
      </w:r>
      <w:r>
        <w:tab/>
      </w:r>
      <w:r>
        <w:t>Шоу «Уральские пельмени»</w:t>
      </w:r>
      <w:r/>
      <w:r/>
      <w:r>
        <w:t xml:space="preserve"> (16+)</w:t>
      </w:r>
    </w:p>
    <w:p>
      <w:r>
        <w:rPr>
          <w:i/>
        </w:rPr>
        <w:t>9.00</w:t>
      </w:r>
      <w:r>
        <w:tab/>
      </w:r>
      <w:r>
        <w:t>«Рогов в городе»</w:t>
      </w:r>
      <w:r/>
      <w:r/>
      <w:r>
        <w:t xml:space="preserve"> (16+)</w:t>
      </w:r>
    </w:p>
    <w:p>
      <w:r>
        <w:rPr>
          <w:i/>
        </w:rPr>
        <w:t>10.00</w:t>
      </w:r>
      <w:r>
        <w:tab/>
      </w:r>
      <w:r>
        <w:t>Шоу «Уральские пельмени»</w:t>
      </w:r>
      <w:r/>
      <w:r/>
      <w:r>
        <w:t xml:space="preserve"> (16+)</w:t>
      </w:r>
    </w:p>
    <w:p>
      <w:r>
        <w:rPr>
          <w:i/>
        </w:rPr>
        <w:t>11.20</w:t>
      </w:r>
      <w:r>
        <w:tab/>
      </w:r>
      <w:r>
        <w:t>«Бука. Моё любимое чудище»</w:t>
      </w:r>
      <w:r/>
      <w:r/>
      <w:r>
        <w:t xml:space="preserve"> (6+)</w:t>
      </w:r>
    </w:p>
    <w:p>
      <w:r>
        <w:rPr>
          <w:i/>
        </w:rPr>
        <w:t>13.20</w:t>
      </w:r>
      <w:r>
        <w:tab/>
      </w:r>
      <w:r>
        <w:rPr>
          <w:b/>
          <w:i/>
        </w:rPr>
        <w:t>«ПОСЛЕДНИЙ БОГАТЫРЬ. КОРЕНЬ ЗЛА»</w:t>
      </w:r>
      <w:r/>
      <w:r>
        <w:t xml:space="preserve"> (Россия, 2020)</w:t>
      </w:r>
      <w:r>
        <w:t xml:space="preserve"> (6+)</w:t>
      </w:r>
    </w:p>
    <w:p>
      <w:r>
        <w:rPr>
          <w:i/>
        </w:rPr>
        <w:t>15.55</w:t>
      </w:r>
      <w:r>
        <w:tab/>
      </w:r>
      <w:r>
        <w:rPr>
          <w:b/>
          <w:i/>
        </w:rPr>
        <w:t>«ПОСЛЕДНИЙ БОГАТЫРЬ. ПОСЛАННИК ТЬМЫ»</w:t>
      </w:r>
      <w:r/>
      <w:r>
        <w:t xml:space="preserve"> (Россия, 2021)</w:t>
      </w:r>
      <w:r>
        <w:t xml:space="preserve"> (6+)</w:t>
      </w:r>
    </w:p>
    <w:p>
      <w:r>
        <w:rPr>
          <w:i/>
        </w:rPr>
        <w:t>18.00</w:t>
      </w:r>
      <w:r>
        <w:tab/>
      </w:r>
      <w:r>
        <w:t>«Прятки»</w:t>
      </w:r>
      <w:r/>
      <w:r/>
      <w:r>
        <w:t xml:space="preserve"> (16+)</w:t>
      </w:r>
    </w:p>
    <w:p>
      <w:r>
        <w:rPr>
          <w:i/>
        </w:rPr>
        <w:t>19.05</w:t>
      </w:r>
      <w:r>
        <w:tab/>
      </w:r>
      <w:r>
        <w:rPr>
          <w:b/>
          <w:i/>
        </w:rPr>
        <w:t>«НОВЫЙ ЧЕЛОВЕК-ПАУК»</w:t>
      </w:r>
      <w:r/>
      <w:r>
        <w:t xml:space="preserve"> (США, 2012)</w:t>
      </w:r>
      <w:r>
        <w:t xml:space="preserve"> (12+)</w:t>
      </w:r>
    </w:p>
    <w:p>
      <w:r>
        <w:rPr>
          <w:i/>
        </w:rPr>
        <w:t>21.55</w:t>
      </w:r>
      <w:r>
        <w:tab/>
      </w:r>
      <w:r>
        <w:rPr>
          <w:b/>
          <w:i/>
        </w:rPr>
        <w:t>«НОВЫЙ ЧЕЛОВЕК-ПАУК. ВЫСОКОЕ НАПРЯЖЕНИЕ»</w:t>
      </w:r>
      <w:r/>
      <w:r>
        <w:t xml:space="preserve"> (США, 2014)</w:t>
      </w:r>
      <w:r>
        <w:t xml:space="preserve"> (16+)</w:t>
      </w:r>
    </w:p>
    <w:p>
      <w:r>
        <w:rPr>
          <w:i/>
        </w:rPr>
        <w:t>0.40</w:t>
      </w:r>
      <w:r>
        <w:tab/>
      </w:r>
      <w:r>
        <w:rPr>
          <w:b/>
          <w:i/>
        </w:rPr>
        <w:t>«С ЛЮБОВЬЮ, РОЗИ»</w:t>
      </w:r>
      <w:r/>
      <w:r>
        <w:t xml:space="preserve"> (Германия, Великобритания, 2014)</w:t>
      </w:r>
      <w:r>
        <w:t xml:space="preserve"> (16+)</w:t>
      </w:r>
    </w:p>
    <w:p>
      <w:r>
        <w:rPr>
          <w:i/>
        </w:rPr>
        <w:t>2.30</w:t>
      </w:r>
      <w:r>
        <w:tab/>
      </w:r>
      <w:r>
        <w:rPr>
          <w:b/>
        </w:rPr>
        <w:t>«МАМОЧКИ»</w:t>
      </w:r>
      <w:r/>
      <w:r>
        <w:t xml:space="preserve"> (Россия, 2015-2017)</w:t>
      </w:r>
      <w:r>
        <w:t xml:space="preserve"> (16+)</w:t>
      </w:r>
    </w:p>
    <w:p/>
    <w:p>
      <w:r>
        <w:t>11.03.2024</w:t>
        <w:br/>
        <w:t>------------------</w:t>
      </w:r>
    </w:p>
    <w:p/>
    <w:p>
      <w:r>
        <w:rPr>
          <w:i/>
        </w:rPr>
        <w:t>4.55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5.15</w:t>
      </w:r>
      <w:r>
        <w:tab/>
      </w:r>
      <w:r>
        <w:t>«Ералаш»</w:t>
      </w:r>
      <w:r/>
      <w:r/>
      <w:r>
        <w:t xml:space="preserve"> (0+)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