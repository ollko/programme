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11.40</w:t>
      </w:r>
      <w:r>
        <w:tab/>
      </w:r>
      <w:r>
        <w:rPr>
          <w:b/>
        </w:rPr>
        <w:t>«ИНТЕРНЫ»</w:t>
      </w:r>
      <w:r/>
      <w:r>
        <w:t xml:space="preserve"> (Россия, 2015)</w:t>
      </w:r>
      <w:r>
        <w:t xml:space="preserve"> (16+)</w:t>
      </w:r>
    </w:p>
    <w:p>
      <w:r>
        <w:t>Кисегач пытается накормить Быкова собственноручно приготовленным рагу, но отравятся в итоге Леша и Купитман. Санитар Павлик спасает жизнь Филу и становится его лучшим другом, а Романенко во время секса признался Софье в любви.</w:t>
      </w:r>
    </w:p>
    <w:p>
      <w:r>
        <w:rPr>
          <w:i/>
        </w:rPr>
        <w:t>17.00</w:t>
      </w:r>
      <w:r>
        <w:tab/>
      </w:r>
      <w:r>
        <w:t>«Это нормально?»</w:t>
      </w:r>
      <w:r/>
      <w:r/>
      <w:r>
        <w:t xml:space="preserve"> (16+)</w:t>
      </w:r>
    </w:p>
    <w:p>
      <w:r>
        <w:rPr>
          <w:i/>
        </w:rPr>
        <w:t>18.00</w:t>
      </w:r>
      <w:r>
        <w:tab/>
      </w:r>
      <w:r>
        <w:rPr>
          <w:b/>
        </w:rPr>
        <w:t>«САШАТАНЯ»</w:t>
      </w:r>
      <w:r/>
      <w:r>
        <w:t xml:space="preserve"> (Россия, 2013-2022)</w:t>
      </w:r>
      <w:r>
        <w:t xml:space="preserve"> (16+)</w:t>
      </w:r>
    </w:p>
    <w:p>
      <w:r>
        <w:t>После окончания института Саша и Таня вместе со своим маленьким сыном Алёшкой решили пожить самостоятельно и сняли квартиру в Южном Бутово. Райончик, конечно, не из лучших, но зато и цены на жилье тут доступные, ведь Саша не планирует пользоваться миллиардами своего папы. Но Сильвестр Андреевич не собирается так просто отставать от молодых и тем более от своего внука. Поэтому он поселился по соседству, только в просторной и роскошной квартире.</w:t>
      </w:r>
    </w:p>
    <w:p>
      <w:r>
        <w:rPr>
          <w:i/>
        </w:rPr>
        <w:t>20.00</w:t>
      </w:r>
      <w:r>
        <w:tab/>
      </w:r>
      <w:r>
        <w:rPr>
          <w:b/>
        </w:rPr>
        <w:t>«КАМЕРА! МОТОР!»</w:t>
      </w:r>
      <w:r/>
      <w:r>
        <w:t xml:space="preserve"> (Россия, 2024)</w:t>
      </w:r>
      <w:r>
        <w:t xml:space="preserve"> (16+)</w:t>
      </w:r>
    </w:p>
    <w:p>
      <w:r>
        <w:t>1-я серия1991 год. Николай Виденин, обычный сотрудник видеосалона, из-за стечения обстоятельств попадает под суд, и на год отправляется в колонию поселения. Там, чтобы не работать на лесоповале, он предлагает начальнику колонии Тимофею Назарову переснимать силами осужденных голливудские блокбастеры, ведь их никто, кроме него не видел. Виденин с успехом снимает "Коммандо", после чего Назаров распоряжается "организовать в колонии киностудию".2-я серияОднако для съемок новых фильмов нужна актриса - коллектив в колонии исключительно мужской. На "кастинге" среди заключенных расположенной через реку женской зоны, Виденин выбирает Катю.</w:t>
      </w:r>
    </w:p>
    <w:p>
      <w:r>
        <w:rPr>
          <w:i/>
        </w:rPr>
        <w:t>20.40</w:t>
      </w:r>
      <w:r>
        <w:tab/>
      </w:r>
      <w:r>
        <w:rPr>
          <w:b/>
        </w:rPr>
        <w:t>«БЕДНЫЕ СМЕЮТСЯ, БОГАТЫЕ ПЛАЧУТ»</w:t>
      </w:r>
      <w:r/>
      <w:r>
        <w:t xml:space="preserve"> (Россия, 2024)</w:t>
      </w:r>
      <w:r>
        <w:t xml:space="preserve"> (16+)</w:t>
      </w:r>
    </w:p>
    <w:p>
      <w:r>
        <w:t>Сергей в запое из-за ухода Ирины, семья пытается помочь ему. Миша признается, что встречается с горничной. Раиса узнает, что Артем и Оля стримят вместе и использует эту информацию в своих интересах. Васин помогает Стефану извиниться перед Дудник.</w:t>
      </w:r>
    </w:p>
    <w:p>
      <w:r>
        <w:rPr>
          <w:i/>
        </w:rPr>
        <w:t>21.30</w:t>
      </w:r>
      <w:r>
        <w:tab/>
      </w:r>
      <w:r>
        <w:rPr>
          <w:b/>
          <w:i/>
        </w:rPr>
        <w:t>«НЕПОСРЕДСТВЕННО КАХА»</w:t>
      </w:r>
      <w:r/>
      <w:r>
        <w:t xml:space="preserve"> (Россия, 2020)</w:t>
      </w:r>
      <w:r>
        <w:t xml:space="preserve"> (16+)</w:t>
      </w:r>
    </w:p>
    <w:p>
      <w:r>
        <w:rPr>
          <w:i/>
        </w:rPr>
        <w:t>23.50</w:t>
      </w:r>
      <w:r>
        <w:tab/>
      </w:r>
      <w:r>
        <w:t>«Новая фабрика звезд»</w:t>
      </w:r>
      <w:r/>
      <w:r/>
      <w:r>
        <w:t xml:space="preserve"> (16+)</w:t>
      </w:r>
    </w:p>
    <w:p>
      <w:r>
        <w:rPr>
          <w:i/>
        </w:rPr>
        <w:t>1.40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2.25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4.00</w:t>
      </w:r>
      <w:r>
        <w:tab/>
      </w:r>
      <w:r>
        <w:t>«Студия »Союз"</w:t>
      </w:r>
      <w:r/>
      <w:r/>
      <w:r>
        <w:t xml:space="preserve"> (16+)</w:t>
      </w:r>
    </w:p>
    <w:p/>
    <w:p>
      <w:r>
        <w:t>05.03.2024</w:t>
        <w:br/>
        <w:t>------------------</w:t>
      </w:r>
    </w:p>
    <w:p/>
    <w:p>
      <w:r>
        <w:rPr>
          <w:i/>
        </w:rPr>
        <w:t>4.45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5.30</w:t>
      </w:r>
      <w:r>
        <w:tab/>
      </w:r>
      <w:r>
        <w:t>«Импровизация»</w:t>
      </w:r>
      <w:r/>
      <w:r/>
      <w:r>
        <w:t xml:space="preserve"> (16+)</w:t>
      </w:r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t>«Битва пикников. Праздники»</w:t>
      </w:r>
      <w:r/>
      <w:r/>
      <w:r>
        <w:t xml:space="preserve"> (16+)</w:t>
      </w:r>
    </w:p>
    <w:p>
      <w:r>
        <w:rPr>
          <w:i/>
        </w:rPr>
        <w:t>10.00</w:t>
      </w:r>
      <w:r>
        <w:tab/>
      </w:r>
      <w:r>
        <w:rPr>
          <w:b/>
        </w:rPr>
        <w:t>«ИНТЕРНЫ»</w:t>
      </w:r>
      <w:r/>
      <w:r>
        <w:t xml:space="preserve"> (Россия, 2015)</w:t>
      </w:r>
      <w:r>
        <w:t xml:space="preserve"> (16+)</w:t>
      </w:r>
    </w:p>
    <w:p>
      <w:r>
        <w:t>Люба и Купитман - взрослые люди и должны сами разобраться в своих отношениях... Но как же трудно пойти извиняться первому. Поэтому Алёше приходится стать сначала гонцом, а потом и миротворцем. Ещё одна гениальная схема Романенко "осчастливила" на этот раз Тимура, а у Кисегач обнаружились провалы в памяти.</w:t>
      </w:r>
    </w:p>
    <w:p>
      <w:r>
        <w:rPr>
          <w:i/>
        </w:rPr>
        <w:t>17.00</w:t>
      </w:r>
      <w:r>
        <w:tab/>
      </w:r>
      <w:r>
        <w:t>«Это нормально?»</w:t>
      </w:r>
      <w:r/>
      <w:r/>
      <w:r>
        <w:t xml:space="preserve"> (16+)</w:t>
      </w:r>
    </w:p>
    <w:p>
      <w:r>
        <w:rPr>
          <w:i/>
        </w:rPr>
        <w:t>18.00</w:t>
      </w:r>
      <w:r>
        <w:tab/>
      </w:r>
      <w:r>
        <w:rPr>
          <w:b/>
        </w:rPr>
        <w:t>«САШАТАНЯ»</w:t>
      </w:r>
      <w:r/>
      <w:r>
        <w:t xml:space="preserve"> (Россия, 2013-2022)</w:t>
      </w:r>
      <w:r>
        <w:t xml:space="preserve"> (16+)</w:t>
      </w:r>
    </w:p>
    <w:p>
      <w:r>
        <w:t>После окончания института Саша и Таня вместе со своим маленьким сыном Алёшкой решили пожить самостоятельно и сняли квартиру в Южном Бутово. Райончик, конечно, не из лучших, но зато и цены на жилье тут доступные, ведь Саша не планирует пользоваться миллиардами своего папы. Но Сильвестр Андреевич не собирается так просто отставать от молодых и тем более от своего внука. Поэтому он поселился по соседству, только в просторной и роскошной квартире.</w:t>
      </w:r>
    </w:p>
    <w:p>
      <w:r>
        <w:rPr>
          <w:i/>
        </w:rPr>
        <w:t>19.30</w:t>
      </w:r>
      <w:r>
        <w:tab/>
      </w:r>
      <w:r>
        <w:rPr>
          <w:b/>
        </w:rPr>
        <w:t>«КАМЕРА! МОТОР!»</w:t>
      </w:r>
      <w:r/>
      <w:r>
        <w:t xml:space="preserve"> (Россия, 2024)</w:t>
      </w:r>
      <w:r>
        <w:t xml:space="preserve"> (16+)</w:t>
      </w:r>
    </w:p>
    <w:p>
      <w:r>
        <w:t>1-я серия1991 год. Николай Виденин, обычный сотрудник видеосалона, из-за стечения обстоятельств попадает под суд, и на год отправляется в колонию поселения. Там, чтобы не работать на лесоповале, он предлагает начальнику колонии Тимофею Назарову переснимать силами осужденных голливудские блокбастеры, ведь их никто, кроме него не видел. Виденин с успехом снимает "Коммандо", после чего Назаров распоряжается "организовать в колонии киностудию".2-я серияОднако для съемок новых фильмов нужна актриса - коллектив в колонии исключительно мужской. На "кастинге" среди заключенных расположенной через реку женской зоны, Виденин выбирает Катю.</w:t>
      </w:r>
    </w:p>
    <w:p>
      <w:r>
        <w:rPr>
          <w:i/>
        </w:rPr>
        <w:t>21.00</w:t>
      </w:r>
      <w:r>
        <w:tab/>
      </w:r>
      <w:r>
        <w:rPr>
          <w:b/>
        </w:rPr>
        <w:t>«БЕДНЫЕ СМЕЮТСЯ, БОГАТЫЕ ПЛАЧУТ»</w:t>
      </w:r>
      <w:r/>
      <w:r>
        <w:t xml:space="preserve"> (Россия, 2024)</w:t>
      </w:r>
      <w:r>
        <w:t xml:space="preserve"> (16+)</w:t>
      </w:r>
    </w:p>
    <w:p>
      <w:r>
        <w:t>Миша ссорится с отцом из-за Кати. Сергей не оставляет попыток помириться с Ириной. Оля пытается вернуть Артема, а Валерий Иванович узнает секрет Гриши.</w:t>
      </w:r>
    </w:p>
    <w:p>
      <w:r>
        <w:rPr>
          <w:i/>
        </w:rPr>
        <w:t>22.00</w:t>
      </w:r>
      <w:r>
        <w:tab/>
      </w:r>
      <w:r>
        <w:rPr>
          <w:b/>
          <w:i/>
        </w:rPr>
        <w:t>«30 СВИДАНИЙ»</w:t>
      </w:r>
      <w:r/>
      <w:r>
        <w:t xml:space="preserve"> (Россия, 2015)</w:t>
      </w:r>
      <w:r>
        <w:t xml:space="preserve"> (16+)</w:t>
      </w:r>
    </w:p>
    <w:p>
      <w:r>
        <w:rPr>
          <w:i/>
        </w:rPr>
        <w:t>0.00</w:t>
      </w:r>
      <w:r>
        <w:tab/>
      </w:r>
      <w:r>
        <w:rPr>
          <w:b/>
          <w:i/>
        </w:rPr>
        <w:t>«ГУЛЯЙ, ВАСЯ! СВИДАНИЕ НА БАЛИ»</w:t>
      </w:r>
      <w:r/>
      <w:r>
        <w:t xml:space="preserve"> (Россия, 2020)</w:t>
      </w:r>
      <w:r>
        <w:t xml:space="preserve"> (16+)</w:t>
      </w:r>
    </w:p>
    <w:p>
      <w:r>
        <w:rPr>
          <w:i/>
        </w:rPr>
        <w:t>1.50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2.40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5.05</w:t>
      </w:r>
      <w:r>
        <w:tab/>
      </w:r>
      <w:r>
        <w:t>Студия «Союз»</w:t>
      </w:r>
      <w:r/>
      <w:r/>
      <w:r/>
    </w:p>
    <w:p>
      <w:r>
        <w:rPr>
          <w:i/>
        </w:rPr>
        <w:t>5.50</w:t>
      </w:r>
      <w:r>
        <w:tab/>
      </w:r>
      <w:r>
        <w:t>«Импровизация»</w:t>
      </w:r>
      <w:r/>
      <w:r/>
      <w:r/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t>«Хочу перемен»</w:t>
      </w:r>
      <w:r/>
      <w:r/>
      <w:r>
        <w:t xml:space="preserve"> (16+)</w:t>
      </w:r>
    </w:p>
    <w:p>
      <w:r>
        <w:rPr>
          <w:i/>
        </w:rPr>
        <w:t>10.00</w:t>
      </w:r>
      <w:r>
        <w:tab/>
      </w:r>
      <w:r>
        <w:rPr>
          <w:b/>
        </w:rPr>
        <w:t>«ИНТЕРНЫ»</w:t>
      </w:r>
      <w:r/>
      <w:r>
        <w:t xml:space="preserve"> (Россия, 2015)</w:t>
      </w:r>
      <w:r>
        <w:t xml:space="preserve"> (16+)</w:t>
      </w:r>
    </w:p>
    <w:p>
      <w:r>
        <w:rPr>
          <w:i/>
        </w:rPr>
        <w:t>17.00</w:t>
      </w:r>
      <w:r>
        <w:tab/>
      </w:r>
      <w:r>
        <w:t>«Это нормально?»</w:t>
      </w:r>
      <w:r/>
      <w:r/>
      <w:r>
        <w:t xml:space="preserve"> (16+)</w:t>
      </w:r>
    </w:p>
    <w:p>
      <w:r>
        <w:rPr>
          <w:i/>
        </w:rPr>
        <w:t>18.00</w:t>
      </w:r>
      <w:r>
        <w:tab/>
      </w:r>
      <w:r>
        <w:rPr>
          <w:b/>
        </w:rPr>
        <w:t>«САШАТАНЯ»</w:t>
      </w:r>
      <w:r/>
      <w:r>
        <w:t xml:space="preserve"> (Россия, 2013-2022)</w:t>
      </w:r>
      <w:r>
        <w:t xml:space="preserve"> (16+)</w:t>
      </w:r>
    </w:p>
    <w:p>
      <w:r>
        <w:rPr>
          <w:i/>
        </w:rPr>
        <w:t>20.00</w:t>
      </w:r>
      <w:r>
        <w:tab/>
      </w:r>
      <w:r>
        <w:rPr>
          <w:b/>
        </w:rPr>
        <w:t>«КАМЕРА! МОТОР!»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21.00</w:t>
      </w:r>
      <w:r>
        <w:tab/>
      </w:r>
      <w:r>
        <w:rPr>
          <w:b/>
        </w:rPr>
        <w:t>«БЕДНЫЕ СМЕЮТСЯ, БОГАТЫЕ ПЛАЧУТ»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22.00</w:t>
      </w:r>
      <w:r>
        <w:tab/>
      </w:r>
      <w:r>
        <w:rPr>
          <w:b/>
          <w:i/>
        </w:rPr>
        <w:t>«ПАРИЖ. ВСЕ ВКЛЮЧЕНО»</w:t>
      </w:r>
      <w:r/>
      <w:r>
        <w:t xml:space="preserve"> (Франция, Бельгия, 2023)</w:t>
      </w:r>
      <w:r>
        <w:t xml:space="preserve"> (16+)</w:t>
      </w:r>
    </w:p>
    <w:p>
      <w:r>
        <w:rPr>
          <w:i/>
        </w:rPr>
        <w:t>0.10</w:t>
      </w:r>
      <w:r>
        <w:tab/>
      </w:r>
      <w:r>
        <w:rPr>
          <w:b/>
          <w:i/>
        </w:rPr>
        <w:t>«ЖЕСТОКИЕ ИГРЫ»</w:t>
      </w:r>
      <w:r/>
      <w:r>
        <w:t xml:space="preserve"> (США, 1999)</w:t>
      </w:r>
      <w:r>
        <w:t xml:space="preserve"> (18+)</w:t>
      </w:r>
    </w:p>
    <w:p>
      <w:r>
        <w:rPr>
          <w:i/>
        </w:rPr>
        <w:t>2.00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2.45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4.20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5.55</w:t>
      </w:r>
      <w:r>
        <w:tab/>
      </w:r>
      <w:r>
        <w:t>«Импровизация»</w:t>
      </w:r>
      <w:r/>
      <w:r/>
      <w:r>
        <w:t xml:space="preserve"> (16+)</w:t>
      </w:r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rPr>
          <w:b/>
        </w:rPr>
        <w:t>«ИНТЕРНЫ»</w:t>
      </w:r>
      <w:r/>
      <w:r>
        <w:t xml:space="preserve"> (Россия, 2016)</w:t>
      </w:r>
      <w:r>
        <w:t xml:space="preserve"> (16+)</w:t>
      </w:r>
    </w:p>
    <w:p>
      <w:r>
        <w:rPr>
          <w:i/>
        </w:rPr>
        <w:t>17.00</w:t>
      </w:r>
      <w:r>
        <w:tab/>
      </w:r>
      <w:r>
        <w:t>«Это нормально?»</w:t>
      </w:r>
      <w:r/>
      <w:r/>
      <w:r>
        <w:t xml:space="preserve"> (16+)</w:t>
      </w:r>
    </w:p>
    <w:p>
      <w:r>
        <w:rPr>
          <w:i/>
        </w:rPr>
        <w:t>18.00</w:t>
      </w:r>
      <w:r>
        <w:tab/>
      </w:r>
      <w:r>
        <w:rPr>
          <w:b/>
        </w:rPr>
        <w:t>«САШАТАНЯ»</w:t>
      </w:r>
      <w:r/>
      <w:r>
        <w:t xml:space="preserve"> (Россия, 2013-2022)</w:t>
      </w:r>
      <w:r>
        <w:t xml:space="preserve"> (16+)</w:t>
      </w:r>
    </w:p>
    <w:p>
      <w:r>
        <w:rPr>
          <w:i/>
        </w:rPr>
        <w:t>20.00</w:t>
      </w:r>
      <w:r>
        <w:tab/>
      </w:r>
      <w:r>
        <w:rPr>
          <w:b/>
        </w:rPr>
        <w:t>«КАМЕРА! МОТОР!»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21.00</w:t>
      </w:r>
      <w:r>
        <w:tab/>
      </w:r>
      <w:r>
        <w:rPr>
          <w:b/>
        </w:rPr>
        <w:t>«БЕДНЫЕ СМЕЮТСЯ, БОГАТЫЕ ПЛАЧУТ»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22.00</w:t>
      </w:r>
      <w:r>
        <w:tab/>
      </w:r>
      <w:r>
        <w:rPr>
          <w:b/>
          <w:i/>
        </w:rPr>
        <w:t>«КРУИЗ ПО ДЖУНГЛЯМ: ТАЙНА ВАЛЬВЕРДЕ»</w:t>
      </w:r>
      <w:r/>
      <w:r>
        <w:t xml:space="preserve"> (Бельгия, Франция, 2022)</w:t>
      </w:r>
      <w:r>
        <w:t xml:space="preserve"> (16+)</w:t>
      </w:r>
    </w:p>
    <w:p>
      <w:r>
        <w:rPr>
          <w:i/>
        </w:rPr>
        <w:t>0.05</w:t>
      </w:r>
      <w:r>
        <w:tab/>
      </w:r>
      <w:r>
        <w:rPr>
          <w:b/>
          <w:i/>
        </w:rPr>
        <w:t>«ЛА-ЛА ЛЕНД»</w:t>
      </w:r>
      <w:r/>
      <w:r>
        <w:t xml:space="preserve"> (США, Гонконг, 2016)</w:t>
      </w:r>
      <w:r>
        <w:t xml:space="preserve"> (16+)</w:t>
      </w:r>
    </w:p>
    <w:p>
      <w:r>
        <w:rPr>
          <w:i/>
        </w:rPr>
        <w:t>1.50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2.40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4.15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5.50</w:t>
      </w:r>
      <w:r>
        <w:tab/>
      </w:r>
      <w:r>
        <w:t>«Импровизация»</w:t>
      </w:r>
      <w:r/>
      <w:r/>
      <w:r>
        <w:t xml:space="preserve"> (16+)</w:t>
      </w:r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14.00</w:t>
      </w:r>
      <w:r>
        <w:tab/>
      </w:r>
      <w:r>
        <w:rPr>
          <w:b/>
          <w:i/>
        </w:rPr>
        <w:t>«ИВАН ВАСИЛЬЕВИЧ МЕНЯЕТ ВСЁ»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16.30</w:t>
      </w:r>
      <w:r>
        <w:tab/>
      </w:r>
      <w:r>
        <w:rPr>
          <w:b/>
          <w:i/>
        </w:rPr>
        <w:t>«САМОИРОНИЯ СУДЬБЫ»</w:t>
      </w:r>
      <w:r/>
      <w:r>
        <w:t xml:space="preserve"> (Россия, 2022)</w:t>
      </w:r>
      <w:r>
        <w:t xml:space="preserve"> (16+)</w:t>
      </w:r>
    </w:p>
    <w:p>
      <w:r>
        <w:rPr>
          <w:i/>
        </w:rPr>
        <w:t>18.00</w:t>
      </w:r>
      <w:r>
        <w:tab/>
      </w:r>
      <w:r>
        <w:rPr>
          <w:b/>
          <w:i/>
        </w:rPr>
        <w:t>«ТЕЩА. НОВЫЙ ГОД»</w:t>
      </w:r>
      <w:r/>
      <w:r>
        <w:t xml:space="preserve"> (Россия, 2023)</w:t>
      </w:r>
      <w:r>
        <w:t xml:space="preserve"> (12+)</w:t>
      </w:r>
    </w:p>
    <w:p>
      <w:r>
        <w:rPr>
          <w:i/>
        </w:rPr>
        <w:t>20.00</w:t>
      </w:r>
      <w:r>
        <w:tab/>
      </w:r>
      <w:r>
        <w:t>«Комеди Клаб»</w:t>
      </w:r>
      <w:r/>
      <w:r/>
      <w:r>
        <w:t xml:space="preserve"> (16+)</w:t>
      </w:r>
    </w:p>
    <w:p>
      <w:r>
        <w:rPr>
          <w:i/>
        </w:rPr>
        <w:t>22.00</w:t>
      </w:r>
      <w:r>
        <w:tab/>
      </w:r>
      <w:r>
        <w:t>«Лига Городов»</w:t>
      </w:r>
      <w:r/>
      <w:r/>
      <w:r>
        <w:t xml:space="preserve"> (16+)</w:t>
      </w:r>
    </w:p>
    <w:p>
      <w:r>
        <w:rPr>
          <w:i/>
        </w:rPr>
        <w:t>23.30</w:t>
      </w:r>
      <w:r>
        <w:tab/>
      </w:r>
      <w:r>
        <w:t>«Stand up»</w:t>
      </w:r>
      <w:r/>
      <w:r/>
      <w:r>
        <w:t xml:space="preserve"> (16+)</w:t>
      </w:r>
    </w:p>
    <w:p>
      <w:r>
        <w:rPr>
          <w:i/>
        </w:rPr>
        <w:t>0.30</w:t>
      </w:r>
      <w:r>
        <w:tab/>
      </w:r>
      <w:r>
        <w:t>«Галустян Плюс»</w:t>
      </w:r>
      <w:r/>
      <w:r/>
      <w:r>
        <w:t xml:space="preserve"> (16+)</w:t>
      </w:r>
    </w:p>
    <w:p>
      <w:r>
        <w:rPr>
          <w:i/>
        </w:rPr>
        <w:t>1.40</w:t>
      </w:r>
      <w:r>
        <w:tab/>
      </w:r>
      <w:r>
        <w:rPr>
          <w:b/>
          <w:i/>
        </w:rPr>
        <w:t>«ПАРИЖ. ВСЕ ВКЛЮЧЕНО»</w:t>
      </w:r>
      <w:r/>
      <w:r>
        <w:t xml:space="preserve"> (Франция, Бельгия, 2023)</w:t>
      </w:r>
      <w:r>
        <w:t xml:space="preserve"> (16+)</w:t>
      </w:r>
    </w:p>
    <w:p>
      <w:r>
        <w:rPr>
          <w:i/>
        </w:rPr>
        <w:t>3.00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3.45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5.45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6.30</w:t>
      </w:r>
      <w:r>
        <w:tab/>
      </w:r>
      <w:r>
        <w:t>«Импровизация»</w:t>
      </w:r>
      <w:r/>
      <w:r/>
      <w:r>
        <w:t xml:space="preserve"> (16+)</w:t>
      </w:r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8.30</w:t>
      </w:r>
      <w:r>
        <w:tab/>
      </w:r>
      <w:r>
        <w:t>«Хочу перемен»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t>«Битва экстрасенсов»</w:t>
      </w:r>
      <w:r/>
      <w:r/>
      <w:r>
        <w:t xml:space="preserve"> (16+)</w:t>
      </w:r>
    </w:p>
    <w:p>
      <w:r>
        <w:rPr>
          <w:i/>
        </w:rPr>
        <w:t>18.00</w:t>
      </w:r>
      <w:r>
        <w:tab/>
      </w:r>
      <w:r>
        <w:t>«Экстрасенсы. Реванш»</w:t>
      </w:r>
      <w:r/>
      <w:r/>
      <w:r>
        <w:t xml:space="preserve"> (16+)</w:t>
      </w:r>
    </w:p>
    <w:p>
      <w:r>
        <w:rPr>
          <w:i/>
        </w:rPr>
        <w:t>21.00</w:t>
      </w:r>
      <w:r>
        <w:tab/>
      </w:r>
      <w:r>
        <w:t>«Конфетка»</w:t>
      </w:r>
      <w:r/>
      <w:r/>
      <w:r>
        <w:t xml:space="preserve"> (16+)</w:t>
      </w:r>
    </w:p>
    <w:p>
      <w:r>
        <w:rPr>
          <w:i/>
        </w:rPr>
        <w:t>23.00</w:t>
      </w:r>
      <w:r>
        <w:tab/>
      </w:r>
      <w:r>
        <w:t>«Женский стендап»</w:t>
      </w:r>
      <w:r/>
      <w:r/>
      <w:r>
        <w:t xml:space="preserve"> (16+)</w:t>
      </w:r>
    </w:p>
    <w:p>
      <w:r>
        <w:rPr>
          <w:i/>
        </w:rPr>
        <w:t>0.00</w:t>
      </w:r>
      <w:r>
        <w:tab/>
      </w:r>
      <w:r>
        <w:t>«Лига городов»</w:t>
      </w:r>
      <w:r/>
      <w:r/>
      <w:r>
        <w:t xml:space="preserve"> (16+)</w:t>
      </w:r>
    </w:p>
    <w:p>
      <w:r>
        <w:rPr>
          <w:i/>
        </w:rPr>
        <w:t>1.30</w:t>
      </w:r>
      <w:r>
        <w:tab/>
      </w:r>
      <w:r>
        <w:rPr>
          <w:b/>
          <w:i/>
        </w:rPr>
        <w:t>«КРУИЗ ПО ДЖУНГЛЯМ: ТАЙНА ВАЛЬВЕРДЕ»</w:t>
      </w:r>
      <w:r/>
      <w:r>
        <w:t xml:space="preserve"> (Бельгия, Франция, 2022)</w:t>
      </w:r>
      <w:r>
        <w:t xml:space="preserve"> (16+)</w:t>
      </w:r>
    </w:p>
    <w:p>
      <w:r>
        <w:rPr>
          <w:i/>
        </w:rPr>
        <w:t>3.10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4.00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5.30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6.05</w:t>
      </w:r>
      <w:r>
        <w:tab/>
      </w:r>
      <w:r>
        <w:t>«Импровизация»</w:t>
      </w:r>
      <w:r/>
      <w:r/>
      <w:r>
        <w:t xml:space="preserve"> (16+)</w:t>
      </w:r>
    </w:p>
    <w:p>
      <w:r>
        <w:rPr>
          <w:i/>
        </w:rPr>
        <w:t>7.00</w:t>
      </w:r>
      <w:r>
        <w:tab/>
      </w:r>
      <w:r>
        <w:t>«Однажды в России. Спецдайджесты-2023»</w:t>
      </w:r>
      <w:r/>
      <w:r/>
      <w:r>
        <w:t xml:space="preserve"> (16+)</w:t>
      </w:r>
    </w:p>
    <w:p>
      <w:r>
        <w:rPr>
          <w:i/>
        </w:rPr>
        <w:t>8.30</w:t>
      </w:r>
      <w:r>
        <w:tab/>
      </w:r>
      <w:r>
        <w:t>«Однажды в России»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«Новая фабрика звезд. Дневники»</w:t>
      </w:r>
      <w:r/>
      <w:r/>
      <w:r>
        <w:t xml:space="preserve"> (16+)</w:t>
      </w:r>
    </w:p>
    <w:p>
      <w:r>
        <w:rPr>
          <w:i/>
        </w:rPr>
        <w:t>9.30</w:t>
      </w:r>
      <w:r>
        <w:tab/>
      </w:r>
      <w:r>
        <w:t>«Битва пикников. Праздники»</w:t>
      </w:r>
      <w:r/>
      <w:r/>
      <w:r>
        <w:t xml:space="preserve"> (16+)</w:t>
      </w:r>
    </w:p>
    <w:p>
      <w:r>
        <w:rPr>
          <w:i/>
        </w:rPr>
        <w:t>10.00</w:t>
      </w:r>
      <w:r>
        <w:tab/>
      </w:r>
      <w:r>
        <w:t>«Битва экстрасенсов»</w:t>
      </w:r>
      <w:r/>
      <w:r/>
      <w:r>
        <w:t xml:space="preserve"> (16+)</w:t>
      </w:r>
    </w:p>
    <w:p>
      <w:r>
        <w:rPr>
          <w:i/>
        </w:rPr>
        <w:t>16.00</w:t>
      </w:r>
      <w:r>
        <w:tab/>
      </w:r>
      <w:r>
        <w:t>«Экстрасенсы. Реванш»</w:t>
      </w:r>
      <w:r/>
      <w:r/>
      <w:r>
        <w:t xml:space="preserve"> (16+)</w:t>
      </w:r>
    </w:p>
    <w:p>
      <w:r>
        <w:rPr>
          <w:i/>
        </w:rPr>
        <w:t>17.00</w:t>
      </w:r>
      <w:r>
        <w:tab/>
      </w:r>
      <w:r>
        <w:t>«Новая фабрика звезд»</w:t>
      </w:r>
      <w:r/>
      <w:r/>
      <w:r>
        <w:t xml:space="preserve"> (16+)</w:t>
      </w:r>
    </w:p>
    <w:p>
      <w:r>
        <w:rPr>
          <w:i/>
        </w:rPr>
        <w:t>19.00</w:t>
      </w:r>
      <w:r>
        <w:tab/>
      </w:r>
      <w:r>
        <w:t>«Сокровище императора»</w:t>
      </w:r>
      <w:r/>
      <w:r/>
      <w:r>
        <w:t xml:space="preserve"> (16+)</w:t>
      </w:r>
    </w:p>
    <w:p>
      <w:r>
        <w:rPr>
          <w:i/>
        </w:rPr>
        <w:t>21.00</w:t>
      </w:r>
      <w:r>
        <w:tab/>
      </w:r>
      <w:r>
        <w:t>«Шоу Воли»</w:t>
      </w:r>
      <w:r/>
      <w:r/>
      <w:r>
        <w:t xml:space="preserve"> (16+)</w:t>
      </w:r>
    </w:p>
    <w:p>
      <w:r>
        <w:rPr>
          <w:i/>
        </w:rPr>
        <w:t>22.00</w:t>
      </w:r>
      <w:r>
        <w:tab/>
      </w:r>
      <w:r>
        <w:rPr>
          <w:b/>
          <w:i/>
        </w:rPr>
        <w:t>«ТЕЩА. НОВЫЙ ГОД»</w:t>
      </w:r>
      <w:r/>
      <w:r>
        <w:t xml:space="preserve"> (Россия, 2023)</w:t>
      </w:r>
      <w:r>
        <w:t xml:space="preserve"> (12+)</w:t>
      </w:r>
    </w:p>
    <w:p>
      <w:r>
        <w:rPr>
          <w:i/>
        </w:rPr>
        <w:t>0.00</w:t>
      </w:r>
      <w:r>
        <w:tab/>
      </w:r>
      <w:r>
        <w:t>«Конфетка»</w:t>
      </w:r>
      <w:r/>
      <w:r/>
      <w:r>
        <w:t xml:space="preserve"> (16+)</w:t>
      </w:r>
    </w:p>
    <w:p>
      <w:r>
        <w:rPr>
          <w:i/>
        </w:rPr>
        <w:t>1.35</w:t>
      </w:r>
      <w:r>
        <w:tab/>
      </w:r>
      <w:r>
        <w:rPr>
          <w:b/>
          <w:i/>
        </w:rPr>
        <w:t>«ЖЕСТОКИЕ ИГРЫ»</w:t>
      </w:r>
      <w:r/>
      <w:r>
        <w:t xml:space="preserve"> (США, 1999)</w:t>
      </w:r>
      <w:r>
        <w:t xml:space="preserve"> (18+)</w:t>
      </w:r>
    </w:p>
    <w:p>
      <w:r>
        <w:rPr>
          <w:i/>
        </w:rPr>
        <w:t>3.10</w:t>
      </w:r>
      <w:r>
        <w:tab/>
      </w:r>
      <w:r>
        <w:t>«Я тебе не верю»</w:t>
      </w:r>
      <w:r/>
      <w:r/>
      <w:r>
        <w:t xml:space="preserve"> (16+)</w:t>
      </w:r>
    </w:p>
    <w:p>
      <w:r>
        <w:rPr>
          <w:i/>
        </w:rPr>
        <w:t>3.55</w:t>
      </w:r>
      <w:r>
        <w:tab/>
      </w:r>
      <w:r>
        <w:t>«Импровизация. Команды»</w:t>
      </w:r>
      <w:r/>
      <w:r/>
      <w:r>
        <w:t xml:space="preserve"> (16+)</w:t>
      </w:r>
    </w:p>
    <w:p>
      <w:r>
        <w:rPr>
          <w:i/>
        </w:rPr>
        <w:t>5.30</w:t>
      </w:r>
      <w:r>
        <w:tab/>
      </w:r>
      <w:r>
        <w:t>«Студия »Союз"</w:t>
      </w:r>
      <w:r/>
      <w:r/>
      <w:r>
        <w:t xml:space="preserve"> (16+)</w:t>
      </w:r>
    </w:p>
    <w:p>
      <w:r>
        <w:rPr>
          <w:i/>
        </w:rPr>
        <w:t>6.05</w:t>
      </w:r>
      <w:r>
        <w:tab/>
      </w:r>
      <w:r>
        <w:t>«Импровизация»</w:t>
      </w:r>
      <w:r/>
      <w:r/>
      <w:r>
        <w:t xml:space="preserve"> (16+)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